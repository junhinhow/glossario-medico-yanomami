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30" w:rsidRDefault="00151D55">
      <w:pPr>
        <w:pStyle w:val="Ttulo1"/>
      </w:pPr>
      <w:r>
        <w:t>Checklist de Anamnese - DISPNEIA (Sim/Não)</w:t>
      </w:r>
    </w:p>
    <w:p w:rsidR="00C85930" w:rsidRDefault="00151D55">
      <w:pPr>
        <w:pStyle w:val="Ttulo2"/>
      </w:pPr>
      <w:r>
        <w:t>🕒 Início e duração</w:t>
      </w:r>
    </w:p>
    <w:p w:rsidR="00C85930" w:rsidRPr="006A63EC" w:rsidRDefault="00151D55">
      <w:pPr>
        <w:rPr>
          <w:lang w:val="pt-BR"/>
        </w:rPr>
      </w:pPr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Começou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repente</w:t>
      </w:r>
      <w:proofErr w:type="spellEnd"/>
      <w:r>
        <w:rPr>
          <w:sz w:val="24"/>
        </w:rPr>
        <w:t>?</w:t>
      </w:r>
      <w:proofErr w:type="gramEnd"/>
      <w:r w:rsidR="006A63EC">
        <w:rPr>
          <w:sz w:val="24"/>
        </w:rPr>
        <w:t xml:space="preserve"> Ai </w:t>
      </w:r>
      <w:proofErr w:type="spellStart"/>
      <w:r w:rsidR="006A63EC">
        <w:rPr>
          <w:sz w:val="24"/>
        </w:rPr>
        <w:t>th</w:t>
      </w:r>
      <w:r w:rsidR="006A63EC">
        <w:rPr>
          <w:sz w:val="24"/>
          <w:lang w:val="pt-BR"/>
        </w:rPr>
        <w:t>ën</w:t>
      </w:r>
      <w:r w:rsidR="006A63EC" w:rsidRPr="006A63EC">
        <w:rPr>
          <w:sz w:val="24"/>
          <w:lang w:val="pt-BR"/>
        </w:rPr>
        <w:t>ɨ</w:t>
      </w:r>
      <w:r w:rsidR="006A3F46">
        <w:rPr>
          <w:sz w:val="24"/>
          <w:lang w:val="pt-BR"/>
        </w:rPr>
        <w:t>ha</w:t>
      </w:r>
      <w:proofErr w:type="spellEnd"/>
      <w:r w:rsidR="006A3F46">
        <w:rPr>
          <w:sz w:val="24"/>
          <w:lang w:val="pt-BR"/>
        </w:rPr>
        <w:t xml:space="preserve"> </w:t>
      </w:r>
      <w:proofErr w:type="spellStart"/>
      <w:r w:rsidR="006A3F46">
        <w:rPr>
          <w:sz w:val="24"/>
          <w:lang w:val="pt-BR"/>
        </w:rPr>
        <w:t>wa</w:t>
      </w:r>
      <w:proofErr w:type="spellEnd"/>
      <w:r w:rsidR="006A3F46">
        <w:rPr>
          <w:sz w:val="24"/>
          <w:lang w:val="pt-BR"/>
        </w:rPr>
        <w:t xml:space="preserve"> </w:t>
      </w:r>
      <w:proofErr w:type="spellStart"/>
      <w:r w:rsidR="006A3F46">
        <w:rPr>
          <w:sz w:val="24"/>
          <w:lang w:val="pt-BR"/>
        </w:rPr>
        <w:t>pëapëtario</w:t>
      </w:r>
      <w:proofErr w:type="spellEnd"/>
      <w:r w:rsidR="006A3F46">
        <w:rPr>
          <w:sz w:val="24"/>
          <w:lang w:val="pt-BR"/>
        </w:rPr>
        <w:t xml:space="preserve"> </w:t>
      </w:r>
      <w:proofErr w:type="spellStart"/>
      <w:r w:rsidR="006A3F46">
        <w:rPr>
          <w:sz w:val="24"/>
          <w:lang w:val="pt-BR"/>
        </w:rPr>
        <w:t>ku</w:t>
      </w:r>
      <w:bookmarkStart w:id="0" w:name="_GoBack"/>
      <w:bookmarkEnd w:id="0"/>
      <w:r w:rsidR="006A3F46">
        <w:rPr>
          <w:sz w:val="24"/>
          <w:lang w:val="pt-BR"/>
        </w:rPr>
        <w:t>h</w:t>
      </w:r>
      <w:r w:rsidR="006A63EC">
        <w:rPr>
          <w:sz w:val="24"/>
          <w:lang w:val="pt-BR"/>
        </w:rPr>
        <w:t>a</w:t>
      </w:r>
      <w:proofErr w:type="spellEnd"/>
      <w:r w:rsidR="006A63EC">
        <w:rPr>
          <w:sz w:val="24"/>
          <w:lang w:val="pt-BR"/>
        </w:rPr>
        <w:t xml:space="preserve">? </w:t>
      </w:r>
    </w:p>
    <w:p w:rsidR="00C85930" w:rsidRDefault="00151D55">
      <w:r>
        <w:rPr>
          <w:sz w:val="24"/>
        </w:rPr>
        <w:t xml:space="preserve">☐ </w:t>
      </w:r>
      <w:proofErr w:type="spellStart"/>
      <w:r>
        <w:rPr>
          <w:sz w:val="24"/>
        </w:rPr>
        <w:t>Começou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últimos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dias</w:t>
      </w:r>
      <w:proofErr w:type="spellEnd"/>
      <w:proofErr w:type="gramEnd"/>
      <w:r>
        <w:rPr>
          <w:sz w:val="24"/>
        </w:rPr>
        <w:t>?</w:t>
      </w:r>
      <w:r w:rsidR="006A63EC">
        <w:rPr>
          <w:sz w:val="24"/>
        </w:rPr>
        <w:t xml:space="preserve"> </w:t>
      </w:r>
      <w:proofErr w:type="spellStart"/>
      <w:proofErr w:type="gramStart"/>
      <w:r w:rsidR="006A63EC">
        <w:rPr>
          <w:sz w:val="24"/>
        </w:rPr>
        <w:t>aithën</w:t>
      </w:r>
      <w:r w:rsidR="006A63EC" w:rsidRPr="006A63EC">
        <w:rPr>
          <w:sz w:val="24"/>
        </w:rPr>
        <w:t>ɨ</w:t>
      </w:r>
      <w:proofErr w:type="spellEnd"/>
      <w:proofErr w:type="gramEnd"/>
      <w:r w:rsidR="006A63EC">
        <w:rPr>
          <w:sz w:val="24"/>
        </w:rPr>
        <w:t xml:space="preserve"> ta </w:t>
      </w:r>
      <w:proofErr w:type="spellStart"/>
      <w:r w:rsidR="006A63EC">
        <w:rPr>
          <w:sz w:val="24"/>
        </w:rPr>
        <w:t>kuopi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tëhë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përayoma</w:t>
      </w:r>
      <w:proofErr w:type="spellEnd"/>
      <w:r w:rsidR="006A63EC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de um </w:t>
      </w:r>
      <w:proofErr w:type="spellStart"/>
      <w:r>
        <w:rPr>
          <w:sz w:val="24"/>
        </w:rPr>
        <w:t>mês</w:t>
      </w:r>
      <w:proofErr w:type="spellEnd"/>
      <w:r>
        <w:rPr>
          <w:sz w:val="24"/>
        </w:rPr>
        <w:t>?</w:t>
      </w:r>
      <w:proofErr w:type="gramEnd"/>
      <w:r w:rsidR="006A63EC">
        <w:rPr>
          <w:sz w:val="24"/>
        </w:rPr>
        <w:t xml:space="preserve"> </w:t>
      </w:r>
      <w:proofErr w:type="gramStart"/>
      <w:r w:rsidR="006A63EC">
        <w:rPr>
          <w:sz w:val="24"/>
        </w:rPr>
        <w:t xml:space="preserve">Pori </w:t>
      </w:r>
      <w:proofErr w:type="spellStart"/>
      <w:r w:rsidR="006A63EC">
        <w:rPr>
          <w:sz w:val="24"/>
        </w:rPr>
        <w:t>poripa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akua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hikiprarioma</w:t>
      </w:r>
      <w:proofErr w:type="spellEnd"/>
      <w:r w:rsidR="006A63EC">
        <w:rPr>
          <w:sz w:val="24"/>
        </w:rPr>
        <w:t>?</w:t>
      </w:r>
      <w:proofErr w:type="gramEnd"/>
    </w:p>
    <w:p w:rsidR="00C85930" w:rsidRDefault="00151D55">
      <w:pPr>
        <w:pStyle w:val="Ttulo2"/>
      </w:pPr>
      <w:r>
        <w:t>🫁 Esforço e atividades</w:t>
      </w:r>
    </w:p>
    <w:p w:rsidR="00C85930" w:rsidRDefault="00151D55">
      <w:r>
        <w:rPr>
          <w:sz w:val="24"/>
        </w:rPr>
        <w:t xml:space="preserve">☐ </w:t>
      </w:r>
      <w:proofErr w:type="spellStart"/>
      <w:proofErr w:type="gramStart"/>
      <w:r>
        <w:rPr>
          <w:sz w:val="24"/>
        </w:rPr>
        <w:t>Fica</w:t>
      </w:r>
      <w:proofErr w:type="spellEnd"/>
      <w:proofErr w:type="gramEnd"/>
      <w:r>
        <w:rPr>
          <w:sz w:val="24"/>
        </w:rPr>
        <w:t xml:space="preserve"> com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esforço</w:t>
      </w:r>
      <w:proofErr w:type="spellEnd"/>
      <w:r>
        <w:rPr>
          <w:sz w:val="24"/>
        </w:rPr>
        <w:t>?</w:t>
      </w:r>
      <w:r w:rsidR="006A63EC">
        <w:rPr>
          <w:sz w:val="24"/>
        </w:rPr>
        <w:t xml:space="preserve"> </w:t>
      </w:r>
      <w:proofErr w:type="spellStart"/>
      <w:proofErr w:type="gramStart"/>
      <w:r w:rsidR="006A63EC">
        <w:rPr>
          <w:sz w:val="24"/>
        </w:rPr>
        <w:t>Wa</w:t>
      </w:r>
      <w:proofErr w:type="spellEnd"/>
      <w:proofErr w:type="gram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wixiã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ha</w:t>
      </w:r>
      <w:r w:rsidR="006A63EC" w:rsidRPr="006A63EC">
        <w:rPr>
          <w:sz w:val="24"/>
        </w:rPr>
        <w:t>ɨ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wei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thë</w:t>
      </w:r>
      <w:proofErr w:type="spellEnd"/>
      <w:r w:rsidR="006A63EC">
        <w:rPr>
          <w:sz w:val="24"/>
        </w:rPr>
        <w:t xml:space="preserve"> mii </w:t>
      </w:r>
      <w:proofErr w:type="spellStart"/>
      <w:r w:rsidR="006A63EC">
        <w:rPr>
          <w:sz w:val="24"/>
        </w:rPr>
        <w:t>tha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herekeã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kohipëpru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wei</w:t>
      </w:r>
      <w:proofErr w:type="spellEnd"/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Cansa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subir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escadas</w:t>
      </w:r>
      <w:proofErr w:type="spellEnd"/>
      <w:r>
        <w:rPr>
          <w:sz w:val="24"/>
        </w:rPr>
        <w:t>?</w:t>
      </w:r>
      <w:proofErr w:type="gramEnd"/>
      <w:r w:rsidR="006A63EC">
        <w:rPr>
          <w:sz w:val="24"/>
        </w:rPr>
        <w:t xml:space="preserve"> </w:t>
      </w:r>
      <w:proofErr w:type="spellStart"/>
      <w:proofErr w:type="gramStart"/>
      <w:r w:rsidR="006A63EC">
        <w:rPr>
          <w:sz w:val="24"/>
        </w:rPr>
        <w:t>Wa</w:t>
      </w:r>
      <w:proofErr w:type="spellEnd"/>
      <w:proofErr w:type="gram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waximi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totuhutha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huu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tëhë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pesi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tihik</w:t>
      </w:r>
      <w:r w:rsidR="006A63EC" w:rsidRPr="006A63EC">
        <w:rPr>
          <w:sz w:val="24"/>
        </w:rPr>
        <w:t>ɨ</w:t>
      </w:r>
      <w:r w:rsidR="006A63EC">
        <w:rPr>
          <w:sz w:val="24"/>
        </w:rPr>
        <w:t>ha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tuo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tëhë</w:t>
      </w:r>
      <w:proofErr w:type="spellEnd"/>
      <w:r w:rsidR="006A63EC">
        <w:rPr>
          <w:sz w:val="24"/>
        </w:rPr>
        <w:t>?</w:t>
      </w:r>
    </w:p>
    <w:p w:rsidR="00C85930" w:rsidRDefault="00151D55">
      <w:r>
        <w:rPr>
          <w:sz w:val="24"/>
        </w:rPr>
        <w:t xml:space="preserve">☐ </w:t>
      </w:r>
      <w:proofErr w:type="spellStart"/>
      <w:proofErr w:type="gramStart"/>
      <w:r>
        <w:rPr>
          <w:sz w:val="24"/>
        </w:rPr>
        <w:t>Fica</w:t>
      </w:r>
      <w:proofErr w:type="spellEnd"/>
      <w:proofErr w:type="gramEnd"/>
      <w:r>
        <w:rPr>
          <w:sz w:val="24"/>
        </w:rPr>
        <w:t xml:space="preserve"> com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parado</w:t>
      </w:r>
      <w:proofErr w:type="spellEnd"/>
      <w:r>
        <w:rPr>
          <w:sz w:val="24"/>
        </w:rPr>
        <w:t>?</w:t>
      </w:r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Wa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wixiã</w:t>
      </w:r>
      <w:proofErr w:type="spellEnd"/>
      <w:r w:rsidR="006A63EC">
        <w:rPr>
          <w:sz w:val="24"/>
        </w:rPr>
        <w:t xml:space="preserve"> </w:t>
      </w:r>
      <w:proofErr w:type="spellStart"/>
      <w:r w:rsidR="006A63EC">
        <w:rPr>
          <w:sz w:val="24"/>
        </w:rPr>
        <w:t>ha</w:t>
      </w:r>
      <w:r w:rsidR="006A63EC" w:rsidRPr="006A63EC">
        <w:rPr>
          <w:sz w:val="24"/>
        </w:rPr>
        <w:t>ɨ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herepru</w:t>
      </w:r>
      <w:proofErr w:type="spellEnd"/>
      <w:r>
        <w:rPr>
          <w:sz w:val="24"/>
        </w:rPr>
        <w:t xml:space="preserve"> miitha?</w:t>
      </w:r>
    </w:p>
    <w:p w:rsidR="00C85930" w:rsidRDefault="00151D55">
      <w:pPr>
        <w:pStyle w:val="Ttulo2"/>
      </w:pPr>
      <w:r>
        <w:t xml:space="preserve">🛏 </w:t>
      </w:r>
      <w:proofErr w:type="spellStart"/>
      <w:r>
        <w:t>Posição</w:t>
      </w:r>
      <w:proofErr w:type="spellEnd"/>
      <w:r>
        <w:t xml:space="preserve"> e </w:t>
      </w:r>
      <w:proofErr w:type="spellStart"/>
      <w:r>
        <w:t>sono</w:t>
      </w:r>
      <w:proofErr w:type="spellEnd"/>
    </w:p>
    <w:p w:rsidR="00C85930" w:rsidRDefault="00151D55">
      <w:proofErr w:type="gramStart"/>
      <w:r>
        <w:rPr>
          <w:sz w:val="24"/>
        </w:rPr>
        <w:t xml:space="preserve">☐ Sente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deita</w:t>
      </w:r>
      <w:proofErr w:type="spellEnd"/>
      <w:r>
        <w:rPr>
          <w:sz w:val="24"/>
        </w:rPr>
        <w:t>?</w:t>
      </w:r>
      <w:proofErr w:type="gramEnd"/>
      <w:r w:rsidR="00323BE8">
        <w:rPr>
          <w:sz w:val="24"/>
        </w:rPr>
        <w:t xml:space="preserve"> </w:t>
      </w:r>
      <w:proofErr w:type="spellStart"/>
      <w:proofErr w:type="gramStart"/>
      <w:r w:rsidR="00323BE8">
        <w:rPr>
          <w:sz w:val="24"/>
        </w:rPr>
        <w:t>Wa</w:t>
      </w:r>
      <w:proofErr w:type="spellEnd"/>
      <w:proofErr w:type="gram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p</w:t>
      </w:r>
      <w:r w:rsidR="00323BE8" w:rsidRPr="00323BE8">
        <w:rPr>
          <w:sz w:val="24"/>
        </w:rPr>
        <w:t>ɨ</w:t>
      </w:r>
      <w:r w:rsidR="00323BE8">
        <w:rPr>
          <w:sz w:val="24"/>
        </w:rPr>
        <w:t>r</w:t>
      </w:r>
      <w:r w:rsidR="00323BE8" w:rsidRPr="00323BE8">
        <w:rPr>
          <w:sz w:val="24"/>
        </w:rPr>
        <w:t>ɨ</w:t>
      </w:r>
      <w:r w:rsidR="00323BE8">
        <w:rPr>
          <w:sz w:val="24"/>
        </w:rPr>
        <w:t>o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tëhë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wa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wixiã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ha</w:t>
      </w:r>
      <w:r w:rsidR="00323BE8" w:rsidRPr="00323BE8">
        <w:rPr>
          <w:sz w:val="24"/>
        </w:rPr>
        <w:t>ɨ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wei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thë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miitha</w:t>
      </w:r>
      <w:proofErr w:type="spellEnd"/>
      <w:r w:rsidR="00323BE8">
        <w:rPr>
          <w:sz w:val="24"/>
        </w:rPr>
        <w:t>?</w:t>
      </w:r>
    </w:p>
    <w:p w:rsidR="00323BE8" w:rsidRPr="00323BE8" w:rsidRDefault="00151D55">
      <w:pPr>
        <w:rPr>
          <w:sz w:val="24"/>
        </w:rPr>
      </w:pPr>
      <w:r>
        <w:rPr>
          <w:sz w:val="24"/>
        </w:rPr>
        <w:t xml:space="preserve">☐ </w:t>
      </w:r>
      <w:proofErr w:type="gramStart"/>
      <w:r>
        <w:rPr>
          <w:sz w:val="24"/>
        </w:rPr>
        <w:t>Usa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de um </w:t>
      </w:r>
      <w:proofErr w:type="spellStart"/>
      <w:r>
        <w:rPr>
          <w:sz w:val="24"/>
        </w:rPr>
        <w:t>travesseiro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dormir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melhor</w:t>
      </w:r>
      <w:proofErr w:type="spellEnd"/>
      <w:r>
        <w:rPr>
          <w:sz w:val="24"/>
        </w:rPr>
        <w:t>?</w:t>
      </w:r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Wahe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paitio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tëhë</w:t>
      </w:r>
      <w:proofErr w:type="spellEnd"/>
      <w:r w:rsidR="00323BE8">
        <w:rPr>
          <w:sz w:val="24"/>
        </w:rPr>
        <w:t xml:space="preserve"> </w:t>
      </w:r>
      <w:proofErr w:type="spellStart"/>
      <w:proofErr w:type="gramStart"/>
      <w:r w:rsidR="00323BE8">
        <w:rPr>
          <w:sz w:val="24"/>
        </w:rPr>
        <w:t>wa</w:t>
      </w:r>
      <w:proofErr w:type="spellEnd"/>
      <w:proofErr w:type="gramEnd"/>
      <w:r w:rsidR="00323BE8">
        <w:rPr>
          <w:sz w:val="24"/>
        </w:rPr>
        <w:t xml:space="preserve"> </w:t>
      </w:r>
      <w:proofErr w:type="spellStart"/>
      <w:r w:rsidR="006115A4">
        <w:rPr>
          <w:sz w:val="24"/>
        </w:rPr>
        <w:t>miõ</w:t>
      </w:r>
      <w:proofErr w:type="spellEnd"/>
      <w:r w:rsidR="00323BE8">
        <w:rPr>
          <w:sz w:val="24"/>
        </w:rPr>
        <w:t xml:space="preserve"> </w:t>
      </w:r>
      <w:proofErr w:type="spellStart"/>
      <w:r w:rsidR="00323BE8">
        <w:rPr>
          <w:sz w:val="24"/>
        </w:rPr>
        <w:t>totihitaatha</w:t>
      </w:r>
      <w:proofErr w:type="spellEnd"/>
      <w:r w:rsidR="00323BE8">
        <w:rPr>
          <w:sz w:val="24"/>
        </w:rPr>
        <w:t>?</w:t>
      </w:r>
    </w:p>
    <w:p w:rsidR="00C85930" w:rsidRDefault="00151D55">
      <w:r>
        <w:rPr>
          <w:sz w:val="24"/>
        </w:rPr>
        <w:t xml:space="preserve">☐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acordou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madrugada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conseguir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respirar</w:t>
      </w:r>
      <w:proofErr w:type="spellEnd"/>
      <w:r>
        <w:rPr>
          <w:sz w:val="24"/>
        </w:rPr>
        <w:t>?</w:t>
      </w:r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Haruimati</w:t>
      </w:r>
      <w:proofErr w:type="spellEnd"/>
      <w:r w:rsidR="006115A4">
        <w:rPr>
          <w:sz w:val="24"/>
        </w:rPr>
        <w:t xml:space="preserve"> </w:t>
      </w:r>
      <w:proofErr w:type="spellStart"/>
      <w:proofErr w:type="gramStart"/>
      <w:r w:rsidR="006115A4">
        <w:rPr>
          <w:sz w:val="24"/>
        </w:rPr>
        <w:t>wa</w:t>
      </w:r>
      <w:proofErr w:type="spellEnd"/>
      <w:proofErr w:type="gram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hokupru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tëhë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wa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wixiã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herekeproimitha</w:t>
      </w:r>
      <w:proofErr w:type="spellEnd"/>
      <w:r w:rsidR="006115A4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Piora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deita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lado</w:t>
      </w:r>
      <w:proofErr w:type="spellEnd"/>
      <w:r>
        <w:rPr>
          <w:sz w:val="24"/>
        </w:rPr>
        <w:t>?</w:t>
      </w:r>
      <w:proofErr w:type="gramEnd"/>
      <w:r w:rsidR="006115A4">
        <w:rPr>
          <w:sz w:val="24"/>
        </w:rPr>
        <w:t xml:space="preserve"> </w:t>
      </w:r>
      <w:proofErr w:type="spellStart"/>
      <w:proofErr w:type="gramStart"/>
      <w:r w:rsidR="006115A4">
        <w:rPr>
          <w:sz w:val="24"/>
        </w:rPr>
        <w:t>Aithën</w:t>
      </w:r>
      <w:r w:rsidR="006115A4" w:rsidRPr="006115A4">
        <w:rPr>
          <w:sz w:val="24"/>
        </w:rPr>
        <w:t>ɨ</w:t>
      </w:r>
      <w:proofErr w:type="spellEnd"/>
      <w:r w:rsidR="006115A4">
        <w:rPr>
          <w:sz w:val="24"/>
        </w:rPr>
        <w:t xml:space="preserve">  </w:t>
      </w:r>
      <w:proofErr w:type="spellStart"/>
      <w:r w:rsidR="006115A4">
        <w:rPr>
          <w:sz w:val="24"/>
        </w:rPr>
        <w:t>hetu</w:t>
      </w:r>
      <w:proofErr w:type="spellEnd"/>
      <w:proofErr w:type="gram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ham</w:t>
      </w:r>
      <w:r w:rsidR="006115A4" w:rsidRPr="006115A4">
        <w:rPr>
          <w:sz w:val="24"/>
        </w:rPr>
        <w:t>ɨ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wa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p</w:t>
      </w:r>
      <w:r w:rsidR="006115A4" w:rsidRPr="006115A4">
        <w:rPr>
          <w:sz w:val="24"/>
        </w:rPr>
        <w:t>ɨ</w:t>
      </w:r>
      <w:r w:rsidR="006115A4">
        <w:rPr>
          <w:sz w:val="24"/>
        </w:rPr>
        <w:t>r</w:t>
      </w:r>
      <w:r w:rsidR="006115A4" w:rsidRPr="006115A4">
        <w:rPr>
          <w:sz w:val="24"/>
        </w:rPr>
        <w:t>ɨ</w:t>
      </w:r>
      <w:r w:rsidR="006115A4">
        <w:rPr>
          <w:sz w:val="24"/>
        </w:rPr>
        <w:t>o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kuo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tëhë</w:t>
      </w:r>
      <w:proofErr w:type="spellEnd"/>
      <w:r w:rsidR="006115A4" w:rsidRPr="006115A4">
        <w:rPr>
          <w:sz w:val="24"/>
        </w:rPr>
        <w:t xml:space="preserve"> </w:t>
      </w:r>
      <w:proofErr w:type="spellStart"/>
      <w:r w:rsidR="006115A4">
        <w:rPr>
          <w:sz w:val="24"/>
        </w:rPr>
        <w:t>thë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hoximi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mahitha</w:t>
      </w:r>
      <w:proofErr w:type="spellEnd"/>
      <w:r w:rsidR="006115A4">
        <w:rPr>
          <w:sz w:val="24"/>
        </w:rPr>
        <w:t>?</w:t>
      </w:r>
    </w:p>
    <w:p w:rsidR="00C85930" w:rsidRDefault="00151D55">
      <w:pPr>
        <w:pStyle w:val="Ttulo2"/>
      </w:pPr>
      <w:r>
        <w:t>❤️ Coração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Suas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incham</w:t>
      </w:r>
      <w:proofErr w:type="spellEnd"/>
      <w:r>
        <w:rPr>
          <w:sz w:val="24"/>
        </w:rPr>
        <w:t>?</w:t>
      </w:r>
      <w:proofErr w:type="gramEnd"/>
      <w:r w:rsidR="006115A4">
        <w:rPr>
          <w:sz w:val="24"/>
        </w:rPr>
        <w:t xml:space="preserve"> </w:t>
      </w:r>
      <w:proofErr w:type="spellStart"/>
      <w:proofErr w:type="gramStart"/>
      <w:r w:rsidR="006115A4">
        <w:rPr>
          <w:sz w:val="24"/>
        </w:rPr>
        <w:t>Wa</w:t>
      </w:r>
      <w:proofErr w:type="spellEnd"/>
      <w:proofErr w:type="gram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mathak</w:t>
      </w:r>
      <w:r w:rsidR="006115A4" w:rsidRPr="006115A4">
        <w:rPr>
          <w:sz w:val="24"/>
        </w:rPr>
        <w:t>ɨ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xuwëtha</w:t>
      </w:r>
      <w:proofErr w:type="spellEnd"/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Coração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?</w:t>
      </w:r>
      <w:proofErr w:type="gramEnd"/>
      <w:r w:rsidR="006115A4">
        <w:rPr>
          <w:sz w:val="24"/>
        </w:rPr>
        <w:t xml:space="preserve"> </w:t>
      </w:r>
      <w:proofErr w:type="spellStart"/>
      <w:proofErr w:type="gramStart"/>
      <w:r w:rsidR="006115A4">
        <w:rPr>
          <w:sz w:val="24"/>
        </w:rPr>
        <w:t>Wa</w:t>
      </w:r>
      <w:proofErr w:type="spellEnd"/>
      <w:proofErr w:type="gram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maxiapë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kiã</w:t>
      </w:r>
      <w:r w:rsidR="006115A4" w:rsidRPr="006115A4">
        <w:rPr>
          <w:sz w:val="24"/>
        </w:rPr>
        <w:t>ɨ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tha</w:t>
      </w:r>
      <w:proofErr w:type="spellEnd"/>
      <w:r w:rsidR="006115A4">
        <w:rPr>
          <w:sz w:val="24"/>
        </w:rPr>
        <w:t xml:space="preserve">, </w:t>
      </w:r>
      <w:proofErr w:type="spellStart"/>
      <w:r w:rsidR="006115A4">
        <w:rPr>
          <w:sz w:val="24"/>
        </w:rPr>
        <w:t>wa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wixiã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ha</w:t>
      </w:r>
      <w:r w:rsidR="006115A4" w:rsidRPr="006115A4">
        <w:rPr>
          <w:sz w:val="24"/>
        </w:rPr>
        <w:t>ɨ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wei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thë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maa</w:t>
      </w:r>
      <w:proofErr w:type="spellEnd"/>
      <w:r w:rsidR="006115A4">
        <w:rPr>
          <w:sz w:val="24"/>
        </w:rPr>
        <w:t xml:space="preserve"> </w:t>
      </w:r>
      <w:proofErr w:type="spellStart"/>
      <w:r w:rsidR="006115A4">
        <w:rPr>
          <w:sz w:val="24"/>
        </w:rPr>
        <w:t>tëhë</w:t>
      </w:r>
      <w:proofErr w:type="spellEnd"/>
      <w:r w:rsidR="006115A4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Já teve dor no </w:t>
      </w:r>
      <w:proofErr w:type="spellStart"/>
      <w:r>
        <w:rPr>
          <w:sz w:val="24"/>
        </w:rPr>
        <w:t>peito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junto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?</w:t>
      </w:r>
      <w:proofErr w:type="gramEnd"/>
      <w:r w:rsidR="006115A4">
        <w:rPr>
          <w:sz w:val="24"/>
        </w:rPr>
        <w:t xml:space="preserve"> </w:t>
      </w:r>
      <w:proofErr w:type="spellStart"/>
      <w:proofErr w:type="gramStart"/>
      <w:r w:rsidR="006115A4">
        <w:rPr>
          <w:sz w:val="24"/>
        </w:rPr>
        <w:t>Wa</w:t>
      </w:r>
      <w:proofErr w:type="spellEnd"/>
      <w:proofErr w:type="gramEnd"/>
      <w:r w:rsidR="006115A4">
        <w:rPr>
          <w:sz w:val="24"/>
        </w:rPr>
        <w:t xml:space="preserve"> </w:t>
      </w:r>
      <w:proofErr w:type="spellStart"/>
      <w:r w:rsidR="00356FBA">
        <w:rPr>
          <w:sz w:val="24"/>
        </w:rPr>
        <w:t>par</w:t>
      </w:r>
      <w:r w:rsidR="00356FBA" w:rsidRPr="00356FBA">
        <w:rPr>
          <w:sz w:val="24"/>
        </w:rPr>
        <w:t>ɨ</w:t>
      </w:r>
      <w:r w:rsidR="00356FBA">
        <w:rPr>
          <w:sz w:val="24"/>
        </w:rPr>
        <w:t>k</w:t>
      </w:r>
      <w:r w:rsidR="00356FBA" w:rsidRPr="00356FBA">
        <w:rPr>
          <w:sz w:val="24"/>
        </w:rPr>
        <w:t>ɨ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ninio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hikiomatha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wa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wixiã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ha</w:t>
      </w:r>
      <w:r w:rsidR="00356FBA" w:rsidRPr="00356FBA">
        <w:rPr>
          <w:sz w:val="24"/>
        </w:rPr>
        <w:t>ɨ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maa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tëhë</w:t>
      </w:r>
      <w:proofErr w:type="spellEnd"/>
      <w:r w:rsidR="00356FBA">
        <w:rPr>
          <w:sz w:val="24"/>
        </w:rPr>
        <w:t>?</w:t>
      </w:r>
    </w:p>
    <w:p w:rsidR="00C85930" w:rsidRDefault="00151D55">
      <w:r>
        <w:rPr>
          <w:sz w:val="24"/>
        </w:rPr>
        <w:t xml:space="preserve">☐ Tem </w:t>
      </w:r>
      <w:proofErr w:type="spellStart"/>
      <w:r>
        <w:rPr>
          <w:sz w:val="24"/>
        </w:rPr>
        <w:t>pressão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alta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coração</w:t>
      </w:r>
      <w:proofErr w:type="spellEnd"/>
      <w:r>
        <w:rPr>
          <w:sz w:val="24"/>
        </w:rPr>
        <w:t>?</w:t>
      </w:r>
      <w:r w:rsidR="00356FBA">
        <w:rPr>
          <w:sz w:val="24"/>
        </w:rPr>
        <w:t xml:space="preserve"> </w:t>
      </w:r>
      <w:proofErr w:type="spellStart"/>
      <w:proofErr w:type="gramStart"/>
      <w:r w:rsidR="00356FBA">
        <w:rPr>
          <w:sz w:val="24"/>
        </w:rPr>
        <w:t>Wa</w:t>
      </w:r>
      <w:proofErr w:type="spellEnd"/>
      <w:proofErr w:type="gram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maxiapë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tukutukumu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kohipë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wa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maxiapë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hoximaa</w:t>
      </w:r>
      <w:proofErr w:type="spellEnd"/>
      <w:r w:rsidR="00356FBA">
        <w:rPr>
          <w:sz w:val="24"/>
        </w:rPr>
        <w:t xml:space="preserve"> </w:t>
      </w:r>
      <w:proofErr w:type="spellStart"/>
      <w:r w:rsidR="00356FBA">
        <w:rPr>
          <w:sz w:val="24"/>
        </w:rPr>
        <w:t>tëhë</w:t>
      </w:r>
      <w:proofErr w:type="spellEnd"/>
      <w:r w:rsidR="00356FBA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lastRenderedPageBreak/>
        <w:t xml:space="preserve">☐ Algum médico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coração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fraco</w:t>
      </w:r>
      <w:proofErr w:type="spellEnd"/>
      <w:r>
        <w:rPr>
          <w:sz w:val="24"/>
        </w:rPr>
        <w:t>?</w:t>
      </w:r>
      <w:proofErr w:type="gramEnd"/>
      <w:r w:rsidR="002C1AD6">
        <w:rPr>
          <w:sz w:val="24"/>
        </w:rPr>
        <w:t xml:space="preserve"> </w:t>
      </w:r>
      <w:proofErr w:type="gramStart"/>
      <w:r w:rsidR="002C1AD6">
        <w:rPr>
          <w:sz w:val="24"/>
        </w:rPr>
        <w:t xml:space="preserve">Ai </w:t>
      </w:r>
      <w:proofErr w:type="spellStart"/>
      <w:r w:rsidR="002C1AD6">
        <w:rPr>
          <w:sz w:val="24"/>
        </w:rPr>
        <w:t>xapuri</w:t>
      </w:r>
      <w:proofErr w:type="spellEnd"/>
      <w:r w:rsidR="002C1AD6">
        <w:rPr>
          <w:sz w:val="24"/>
        </w:rPr>
        <w:t xml:space="preserve"> </w:t>
      </w:r>
      <w:proofErr w:type="spellStart"/>
      <w:r w:rsidR="002C1AD6">
        <w:rPr>
          <w:sz w:val="24"/>
        </w:rPr>
        <w:t>wã</w:t>
      </w:r>
      <w:proofErr w:type="spellEnd"/>
      <w:r w:rsidR="002C1AD6">
        <w:rPr>
          <w:sz w:val="24"/>
        </w:rPr>
        <w:t xml:space="preserve"> </w:t>
      </w:r>
      <w:proofErr w:type="spellStart"/>
      <w:r w:rsidR="002C1AD6">
        <w:rPr>
          <w:sz w:val="24"/>
        </w:rPr>
        <w:t>ha</w:t>
      </w:r>
      <w:r w:rsidR="002C1AD6" w:rsidRPr="002C1AD6">
        <w:rPr>
          <w:sz w:val="24"/>
        </w:rPr>
        <w:t>ɨ</w:t>
      </w:r>
      <w:r w:rsidR="002C1AD6">
        <w:rPr>
          <w:sz w:val="24"/>
        </w:rPr>
        <w:t>ha</w:t>
      </w:r>
      <w:proofErr w:type="spellEnd"/>
      <w:r w:rsidR="002C1AD6">
        <w:rPr>
          <w:sz w:val="24"/>
        </w:rPr>
        <w:t xml:space="preserve"> </w:t>
      </w:r>
      <w:proofErr w:type="spellStart"/>
      <w:r w:rsidR="002C1AD6">
        <w:rPr>
          <w:sz w:val="24"/>
        </w:rPr>
        <w:t>wa</w:t>
      </w:r>
      <w:proofErr w:type="spellEnd"/>
      <w:r w:rsidR="002C1AD6">
        <w:rPr>
          <w:sz w:val="24"/>
        </w:rPr>
        <w:t xml:space="preserve"> e </w:t>
      </w:r>
      <w:proofErr w:type="spellStart"/>
      <w:r w:rsidR="002C1AD6">
        <w:rPr>
          <w:sz w:val="24"/>
        </w:rPr>
        <w:t>maxiapëãha</w:t>
      </w:r>
      <w:proofErr w:type="spellEnd"/>
      <w:r w:rsidR="002C1AD6">
        <w:rPr>
          <w:sz w:val="24"/>
        </w:rPr>
        <w:t xml:space="preserve"> </w:t>
      </w:r>
      <w:proofErr w:type="spellStart"/>
      <w:r w:rsidR="002C1AD6">
        <w:rPr>
          <w:sz w:val="24"/>
        </w:rPr>
        <w:t>utitio</w:t>
      </w:r>
      <w:proofErr w:type="spellEnd"/>
      <w:r w:rsidR="002C1AD6">
        <w:rPr>
          <w:sz w:val="24"/>
        </w:rPr>
        <w:t xml:space="preserve"> </w:t>
      </w:r>
      <w:proofErr w:type="spellStart"/>
      <w:r w:rsidR="002C1AD6">
        <w:rPr>
          <w:sz w:val="24"/>
        </w:rPr>
        <w:t>kuha</w:t>
      </w:r>
      <w:proofErr w:type="spellEnd"/>
      <w:r w:rsidR="002C1AD6">
        <w:rPr>
          <w:sz w:val="24"/>
        </w:rPr>
        <w:t>?</w:t>
      </w:r>
      <w:proofErr w:type="gramEnd"/>
    </w:p>
    <w:p w:rsidR="00C85930" w:rsidRDefault="00151D55">
      <w:pPr>
        <w:pStyle w:val="Ttulo2"/>
      </w:pPr>
      <w:r>
        <w:t>🌬️ Pulmão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Sente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chiado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peito</w:t>
      </w:r>
      <w:proofErr w:type="spellEnd"/>
      <w:r>
        <w:rPr>
          <w:sz w:val="24"/>
        </w:rPr>
        <w:t>?</w:t>
      </w:r>
      <w:proofErr w:type="gramEnd"/>
      <w:r w:rsidR="003363CC">
        <w:rPr>
          <w:sz w:val="24"/>
        </w:rPr>
        <w:t xml:space="preserve">  </w:t>
      </w:r>
      <w:proofErr w:type="spellStart"/>
      <w:proofErr w:type="gramStart"/>
      <w:r w:rsidR="003363CC">
        <w:rPr>
          <w:sz w:val="24"/>
        </w:rPr>
        <w:t>Wa</w:t>
      </w:r>
      <w:proofErr w:type="spellEnd"/>
      <w:proofErr w:type="gramEnd"/>
      <w:r w:rsidR="003363CC">
        <w:rPr>
          <w:sz w:val="24"/>
        </w:rPr>
        <w:t xml:space="preserve"> </w:t>
      </w:r>
      <w:proofErr w:type="spellStart"/>
      <w:r w:rsidR="003363CC">
        <w:rPr>
          <w:sz w:val="24"/>
        </w:rPr>
        <w:t>par</w:t>
      </w:r>
      <w:r w:rsidR="003363CC" w:rsidRPr="003363CC">
        <w:rPr>
          <w:sz w:val="24"/>
        </w:rPr>
        <w:t>ɨ</w:t>
      </w:r>
      <w:r w:rsidR="003363CC">
        <w:rPr>
          <w:sz w:val="24"/>
        </w:rPr>
        <w:t>k</w:t>
      </w:r>
      <w:r w:rsidR="00F1239C" w:rsidRPr="00F1239C">
        <w:rPr>
          <w:sz w:val="24"/>
        </w:rPr>
        <w:t>ɨ</w:t>
      </w:r>
      <w:r w:rsidR="00F1239C">
        <w:rPr>
          <w:sz w:val="24"/>
        </w:rPr>
        <w:t>ã</w:t>
      </w:r>
      <w:proofErr w:type="spell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kêêrêkêêrêmutha</w:t>
      </w:r>
      <w:proofErr w:type="spellEnd"/>
      <w:r w:rsidR="00F1239C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asma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bronquite</w:t>
      </w:r>
      <w:proofErr w:type="spellEnd"/>
      <w:r>
        <w:rPr>
          <w:sz w:val="24"/>
        </w:rPr>
        <w:t>?</w:t>
      </w:r>
      <w:proofErr w:type="gramEnd"/>
      <w:r w:rsidR="00F1239C">
        <w:rPr>
          <w:sz w:val="24"/>
        </w:rPr>
        <w:t xml:space="preserve"> XXX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tosse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catarro</w:t>
      </w:r>
      <w:proofErr w:type="spellEnd"/>
      <w:r>
        <w:rPr>
          <w:sz w:val="24"/>
        </w:rPr>
        <w:t>?</w:t>
      </w:r>
      <w:proofErr w:type="gramEnd"/>
      <w:r w:rsidR="00F1239C">
        <w:rPr>
          <w:sz w:val="24"/>
        </w:rPr>
        <w:t xml:space="preserve"> </w:t>
      </w:r>
      <w:proofErr w:type="spellStart"/>
      <w:proofErr w:type="gramStart"/>
      <w:r w:rsidR="00F1239C">
        <w:rPr>
          <w:sz w:val="24"/>
        </w:rPr>
        <w:t>Wa</w:t>
      </w:r>
      <w:proofErr w:type="spellEnd"/>
      <w:proofErr w:type="gram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thokomu</w:t>
      </w:r>
      <w:proofErr w:type="spell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tëhë</w:t>
      </w:r>
      <w:proofErr w:type="spell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thokopë</w:t>
      </w:r>
      <w:proofErr w:type="spell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kuatha</w:t>
      </w:r>
      <w:proofErr w:type="spellEnd"/>
      <w:r w:rsidR="00F1239C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teve</w:t>
      </w:r>
      <w:proofErr w:type="spellEnd"/>
      <w:r>
        <w:rPr>
          <w:sz w:val="24"/>
        </w:rPr>
        <w:t xml:space="preserve"> DPOC (</w:t>
      </w:r>
      <w:proofErr w:type="spellStart"/>
      <w:r>
        <w:rPr>
          <w:sz w:val="24"/>
        </w:rPr>
        <w:t>bronquite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enfisema</w:t>
      </w:r>
      <w:proofErr w:type="spellEnd"/>
      <w:r>
        <w:rPr>
          <w:sz w:val="24"/>
        </w:rPr>
        <w:t>)?</w:t>
      </w:r>
      <w:proofErr w:type="gramEnd"/>
      <w:r w:rsidR="00F1239C">
        <w:rPr>
          <w:sz w:val="24"/>
        </w:rPr>
        <w:t xml:space="preserve"> XXX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teve</w:t>
      </w:r>
      <w:proofErr w:type="spellEnd"/>
      <w:r>
        <w:rPr>
          <w:sz w:val="24"/>
        </w:rPr>
        <w:t xml:space="preserve"> pneumonia?</w:t>
      </w:r>
      <w:proofErr w:type="gramEnd"/>
      <w:r w:rsidR="00F1239C">
        <w:rPr>
          <w:sz w:val="24"/>
        </w:rPr>
        <w:t xml:space="preserve"> </w:t>
      </w:r>
      <w:proofErr w:type="spellStart"/>
      <w:proofErr w:type="gramStart"/>
      <w:r w:rsidR="00F1239C">
        <w:rPr>
          <w:sz w:val="24"/>
        </w:rPr>
        <w:t>par</w:t>
      </w:r>
      <w:r w:rsidR="00F1239C" w:rsidRPr="00F1239C">
        <w:rPr>
          <w:sz w:val="24"/>
        </w:rPr>
        <w:t>ɨ</w:t>
      </w:r>
      <w:r w:rsidR="00F1239C">
        <w:rPr>
          <w:sz w:val="24"/>
        </w:rPr>
        <w:t>k</w:t>
      </w:r>
      <w:r w:rsidR="00F1239C" w:rsidRPr="00F1239C">
        <w:rPr>
          <w:sz w:val="24"/>
        </w:rPr>
        <w:t>ɨ</w:t>
      </w:r>
      <w:proofErr w:type="spellEnd"/>
      <w:proofErr w:type="gram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waximi</w:t>
      </w:r>
      <w:proofErr w:type="spellEnd"/>
      <w:r w:rsidR="00F1239C">
        <w:rPr>
          <w:sz w:val="24"/>
        </w:rPr>
        <w:t xml:space="preserve"> a </w:t>
      </w:r>
      <w:proofErr w:type="spellStart"/>
      <w:r w:rsidR="00F1239C">
        <w:rPr>
          <w:sz w:val="24"/>
        </w:rPr>
        <w:t>kuo</w:t>
      </w:r>
      <w:proofErr w:type="spellEnd"/>
      <w:r w:rsidR="00F1239C">
        <w:rPr>
          <w:sz w:val="24"/>
        </w:rPr>
        <w:t xml:space="preserve"> </w:t>
      </w:r>
      <w:proofErr w:type="spellStart"/>
      <w:r w:rsidR="00F1239C">
        <w:rPr>
          <w:sz w:val="24"/>
        </w:rPr>
        <w:t>hikiomatha</w:t>
      </w:r>
      <w:proofErr w:type="spellEnd"/>
      <w:r w:rsidR="00F1239C">
        <w:rPr>
          <w:sz w:val="24"/>
        </w:rPr>
        <w:t>?</w:t>
      </w:r>
    </w:p>
    <w:p w:rsidR="00C85930" w:rsidRDefault="00151D55">
      <w:pPr>
        <w:pStyle w:val="Ttulo2"/>
      </w:pPr>
      <w:r>
        <w:t>🌡 Febre e infecção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Está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febre</w:t>
      </w:r>
      <w:proofErr w:type="spellEnd"/>
      <w:r>
        <w:rPr>
          <w:sz w:val="24"/>
        </w:rPr>
        <w:t>?</w:t>
      </w:r>
      <w:proofErr w:type="gramEnd"/>
      <w:r w:rsidR="00537FCD">
        <w:rPr>
          <w:sz w:val="24"/>
        </w:rPr>
        <w:t xml:space="preserve"> </w:t>
      </w:r>
      <w:proofErr w:type="spellStart"/>
      <w:proofErr w:type="gramStart"/>
      <w:r w:rsidR="00537FCD">
        <w:rPr>
          <w:sz w:val="24"/>
        </w:rPr>
        <w:t>Wa</w:t>
      </w:r>
      <w:proofErr w:type="spellEnd"/>
      <w:proofErr w:type="gram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yopitha</w:t>
      </w:r>
      <w:proofErr w:type="spellEnd"/>
      <w:r w:rsidR="00537FCD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Sente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respirar</w:t>
      </w:r>
      <w:proofErr w:type="spellEnd"/>
      <w:r>
        <w:rPr>
          <w:sz w:val="24"/>
        </w:rPr>
        <w:t>?</w:t>
      </w:r>
      <w:proofErr w:type="gramEnd"/>
      <w:r w:rsidR="00537FCD">
        <w:rPr>
          <w:sz w:val="24"/>
        </w:rPr>
        <w:t xml:space="preserve"> </w:t>
      </w:r>
      <w:proofErr w:type="spellStart"/>
      <w:proofErr w:type="gramStart"/>
      <w:r w:rsidR="00537FCD">
        <w:rPr>
          <w:sz w:val="24"/>
        </w:rPr>
        <w:t>Wa</w:t>
      </w:r>
      <w:proofErr w:type="spellEnd"/>
      <w:proofErr w:type="gram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hekeku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tëhë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thë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ninitha</w:t>
      </w:r>
      <w:proofErr w:type="spellEnd"/>
      <w:r w:rsidR="00537FCD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calafrio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suor</w:t>
      </w:r>
      <w:proofErr w:type="spellEnd"/>
      <w:r>
        <w:rPr>
          <w:sz w:val="24"/>
        </w:rPr>
        <w:t xml:space="preserve"> à </w:t>
      </w:r>
      <w:proofErr w:type="spellStart"/>
      <w:r>
        <w:rPr>
          <w:sz w:val="24"/>
        </w:rPr>
        <w:t>noite</w:t>
      </w:r>
      <w:proofErr w:type="spellEnd"/>
      <w:r>
        <w:rPr>
          <w:sz w:val="24"/>
        </w:rPr>
        <w:t>?</w:t>
      </w:r>
      <w:proofErr w:type="gram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Wasi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sãihimakii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titi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tëhë</w:t>
      </w:r>
      <w:proofErr w:type="spellEnd"/>
      <w:r w:rsidR="00EE303C">
        <w:rPr>
          <w:sz w:val="24"/>
        </w:rPr>
        <w:t xml:space="preserve"> </w:t>
      </w:r>
      <w:proofErr w:type="spellStart"/>
      <w:proofErr w:type="gramStart"/>
      <w:r w:rsidR="00EE303C">
        <w:rPr>
          <w:sz w:val="24"/>
        </w:rPr>
        <w:t>wa</w:t>
      </w:r>
      <w:proofErr w:type="spellEnd"/>
      <w:proofErr w:type="gram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yopi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ha</w:t>
      </w:r>
      <w:r w:rsidR="00EE303C" w:rsidRPr="00EE303C">
        <w:rPr>
          <w:sz w:val="24"/>
        </w:rPr>
        <w:t>ɨ</w:t>
      </w:r>
      <w:r w:rsidR="00EE303C">
        <w:rPr>
          <w:sz w:val="24"/>
        </w:rPr>
        <w:t>tha</w:t>
      </w:r>
      <w:proofErr w:type="spellEnd"/>
      <w:r w:rsidR="00EE303C">
        <w:rPr>
          <w:sz w:val="24"/>
        </w:rPr>
        <w:t>?</w:t>
      </w:r>
    </w:p>
    <w:p w:rsidR="00C85930" w:rsidRDefault="00151D55">
      <w:pPr>
        <w:pStyle w:val="Ttulo2"/>
      </w:pPr>
      <w:r>
        <w:t>🧠 Emoções e ansiedade</w:t>
      </w:r>
    </w:p>
    <w:p w:rsidR="00C85930" w:rsidRDefault="00151D55">
      <w:r>
        <w:rPr>
          <w:sz w:val="24"/>
        </w:rPr>
        <w:t xml:space="preserve">☐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nervoso</w:t>
      </w:r>
      <w:proofErr w:type="spellEnd"/>
      <w:r>
        <w:rPr>
          <w:sz w:val="24"/>
        </w:rPr>
        <w:t>?</w:t>
      </w:r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Waxi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harimu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mahio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tëhë</w:t>
      </w:r>
      <w:proofErr w:type="spellEnd"/>
      <w:r w:rsidR="00537FCD">
        <w:rPr>
          <w:sz w:val="24"/>
        </w:rPr>
        <w:t xml:space="preserve"> </w:t>
      </w:r>
      <w:proofErr w:type="spellStart"/>
      <w:proofErr w:type="gramStart"/>
      <w:r w:rsidR="00537FCD">
        <w:rPr>
          <w:sz w:val="24"/>
        </w:rPr>
        <w:t>wa</w:t>
      </w:r>
      <w:proofErr w:type="spellEnd"/>
      <w:proofErr w:type="gram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herekepru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wei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thë</w:t>
      </w:r>
      <w:proofErr w:type="spellEnd"/>
      <w:r w:rsidR="00537FCD">
        <w:rPr>
          <w:sz w:val="24"/>
        </w:rPr>
        <w:t xml:space="preserve"> </w:t>
      </w:r>
      <w:proofErr w:type="spellStart"/>
      <w:r w:rsidR="00537FCD">
        <w:rPr>
          <w:sz w:val="24"/>
        </w:rPr>
        <w:t>miith</w:t>
      </w:r>
      <w:r w:rsidR="00EE303C">
        <w:rPr>
          <w:sz w:val="24"/>
        </w:rPr>
        <w:t>a</w:t>
      </w:r>
      <w:proofErr w:type="spellEnd"/>
      <w:r w:rsidR="00537FCD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crise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pânico</w:t>
      </w:r>
      <w:proofErr w:type="spellEnd"/>
      <w:r>
        <w:rPr>
          <w:sz w:val="24"/>
        </w:rPr>
        <w:t>?</w:t>
      </w:r>
      <w:proofErr w:type="gramEnd"/>
      <w:r w:rsidR="00537FCD">
        <w:rPr>
          <w:sz w:val="24"/>
        </w:rPr>
        <w:t xml:space="preserve"> </w:t>
      </w:r>
      <w:r w:rsidR="00EE303C">
        <w:rPr>
          <w:sz w:val="24"/>
        </w:rPr>
        <w:t>XXX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passado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estresse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emocional</w:t>
      </w:r>
      <w:proofErr w:type="spellEnd"/>
      <w:r>
        <w:rPr>
          <w:sz w:val="24"/>
        </w:rPr>
        <w:t>?</w:t>
      </w:r>
      <w:proofErr w:type="gramEnd"/>
      <w:r w:rsidR="00EE303C">
        <w:rPr>
          <w:sz w:val="24"/>
        </w:rPr>
        <w:t xml:space="preserve"> XXX</w:t>
      </w:r>
    </w:p>
    <w:p w:rsidR="00C85930" w:rsidRDefault="00151D55">
      <w:pPr>
        <w:pStyle w:val="Ttulo2"/>
      </w:pPr>
      <w:r>
        <w:t>🔬 Outras causas</w:t>
      </w:r>
    </w:p>
    <w:p w:rsidR="00C85930" w:rsidRDefault="00151D55">
      <w:proofErr w:type="gramStart"/>
      <w:r>
        <w:rPr>
          <w:sz w:val="24"/>
        </w:rPr>
        <w:t xml:space="preserve">☐ Tem anemia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ferro</w:t>
      </w:r>
      <w:proofErr w:type="spellEnd"/>
      <w:r>
        <w:rPr>
          <w:sz w:val="24"/>
        </w:rPr>
        <w:t>?</w:t>
      </w:r>
      <w:proofErr w:type="gramEnd"/>
      <w:r w:rsidR="00EE303C">
        <w:rPr>
          <w:sz w:val="24"/>
        </w:rPr>
        <w:t xml:space="preserve"> XXX</w:t>
      </w:r>
    </w:p>
    <w:p w:rsidR="00C85930" w:rsidRDefault="00151D55">
      <w:proofErr w:type="gramStart"/>
      <w:r>
        <w:rPr>
          <w:sz w:val="24"/>
        </w:rPr>
        <w:t xml:space="preserve">☐ Está </w:t>
      </w:r>
      <w:proofErr w:type="spellStart"/>
      <w:r>
        <w:rPr>
          <w:sz w:val="24"/>
        </w:rPr>
        <w:t>grávida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barriga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grande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líquido</w:t>
      </w:r>
      <w:proofErr w:type="spellEnd"/>
      <w:r>
        <w:rPr>
          <w:sz w:val="24"/>
        </w:rPr>
        <w:t>)?</w:t>
      </w:r>
      <w:proofErr w:type="gramEnd"/>
      <w:r w:rsidR="00EE303C">
        <w:rPr>
          <w:sz w:val="24"/>
        </w:rPr>
        <w:t xml:space="preserve"> </w:t>
      </w:r>
      <w:proofErr w:type="spellStart"/>
      <w:proofErr w:type="gramStart"/>
      <w:r w:rsidR="00EE303C">
        <w:rPr>
          <w:sz w:val="24"/>
        </w:rPr>
        <w:t>Wa</w:t>
      </w:r>
      <w:proofErr w:type="spellEnd"/>
      <w:proofErr w:type="gram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x</w:t>
      </w:r>
      <w:r w:rsidR="00EE303C" w:rsidRPr="00EE303C">
        <w:rPr>
          <w:sz w:val="24"/>
        </w:rPr>
        <w:t>ɨ</w:t>
      </w:r>
      <w:r w:rsidR="00EE303C">
        <w:rPr>
          <w:sz w:val="24"/>
        </w:rPr>
        <w:t>m</w:t>
      </w:r>
      <w:r w:rsidR="00EE303C" w:rsidRPr="00EE303C">
        <w:rPr>
          <w:sz w:val="24"/>
        </w:rPr>
        <w:t>ɨ</w:t>
      </w:r>
      <w:r w:rsidR="00EE303C">
        <w:rPr>
          <w:sz w:val="24"/>
        </w:rPr>
        <w:t>napëtha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wa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pisipëha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mau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upë</w:t>
      </w:r>
      <w:proofErr w:type="spellEnd"/>
      <w:r w:rsidR="00EE303C">
        <w:rPr>
          <w:sz w:val="24"/>
        </w:rPr>
        <w:t xml:space="preserve"> </w:t>
      </w:r>
      <w:proofErr w:type="spellStart"/>
      <w:r w:rsidR="00EE303C">
        <w:rPr>
          <w:sz w:val="24"/>
        </w:rPr>
        <w:t>kuatha</w:t>
      </w:r>
      <w:proofErr w:type="spellEnd"/>
      <w:r w:rsidR="00EE303C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rins</w:t>
      </w:r>
      <w:proofErr w:type="spellEnd"/>
      <w:r>
        <w:rPr>
          <w:sz w:val="24"/>
        </w:rPr>
        <w:t>?</w:t>
      </w:r>
      <w:proofErr w:type="gramEnd"/>
      <w:r w:rsidR="00EE303C">
        <w:rPr>
          <w:sz w:val="24"/>
        </w:rPr>
        <w:t xml:space="preserve"> </w:t>
      </w:r>
      <w:proofErr w:type="spellStart"/>
      <w:proofErr w:type="gramStart"/>
      <w:r w:rsidR="00CD0FA9">
        <w:rPr>
          <w:sz w:val="24"/>
        </w:rPr>
        <w:t>Wa</w:t>
      </w:r>
      <w:proofErr w:type="spellEnd"/>
      <w:proofErr w:type="gram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remonahik</w:t>
      </w:r>
      <w:r w:rsidR="00CD0FA9" w:rsidRPr="00CD0FA9">
        <w:rPr>
          <w:sz w:val="24"/>
        </w:rPr>
        <w:t>ɨ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hoximitha</w:t>
      </w:r>
      <w:proofErr w:type="spellEnd"/>
      <w:r w:rsidR="00CD0FA9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Trabalha</w:t>
      </w:r>
      <w:proofErr w:type="spellEnd"/>
      <w:r>
        <w:rPr>
          <w:sz w:val="24"/>
        </w:rPr>
        <w:t xml:space="preserve"> com </w:t>
      </w:r>
      <w:proofErr w:type="spellStart"/>
      <w:r>
        <w:rPr>
          <w:sz w:val="24"/>
        </w:rPr>
        <w:t>poeira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produtos</w:t>
      </w:r>
      <w:proofErr w:type="spellEnd"/>
      <w:r>
        <w:rPr>
          <w:sz w:val="24"/>
        </w:rPr>
        <w:t xml:space="preserve"> fortes?</w:t>
      </w:r>
      <w:proofErr w:type="gramEnd"/>
      <w:r w:rsidR="00CD0FA9">
        <w:rPr>
          <w:sz w:val="24"/>
        </w:rPr>
        <w:t xml:space="preserve"> XXX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Fuma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fumou</w:t>
      </w:r>
      <w:proofErr w:type="spellEnd"/>
      <w:r>
        <w:rPr>
          <w:sz w:val="24"/>
        </w:rPr>
        <w:t>?</w:t>
      </w:r>
      <w:proofErr w:type="gramEnd"/>
      <w:r w:rsidR="00CD0FA9">
        <w:rPr>
          <w:sz w:val="24"/>
        </w:rPr>
        <w:t xml:space="preserve"> </w:t>
      </w:r>
      <w:proofErr w:type="spellStart"/>
      <w:proofErr w:type="gramStart"/>
      <w:r w:rsidR="00CD0FA9">
        <w:rPr>
          <w:sz w:val="24"/>
        </w:rPr>
        <w:t>Wa</w:t>
      </w:r>
      <w:proofErr w:type="spellEnd"/>
      <w:proofErr w:type="gram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kixi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wa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koa</w:t>
      </w:r>
      <w:r w:rsidR="00CD0FA9" w:rsidRPr="00CD0FA9">
        <w:rPr>
          <w:sz w:val="24"/>
        </w:rPr>
        <w:t>ɨ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waa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koa</w:t>
      </w:r>
      <w:r w:rsidR="00CD0FA9" w:rsidRPr="00CD0FA9">
        <w:rPr>
          <w:sz w:val="24"/>
        </w:rPr>
        <w:t>ɨ</w:t>
      </w:r>
      <w:proofErr w:type="spell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hikioma</w:t>
      </w:r>
      <w:proofErr w:type="spellEnd"/>
      <w:r w:rsidR="00CD0FA9">
        <w:rPr>
          <w:sz w:val="24"/>
        </w:rPr>
        <w:t>?</w:t>
      </w:r>
    </w:p>
    <w:p w:rsidR="00C85930" w:rsidRDefault="00151D55">
      <w:pPr>
        <w:pStyle w:val="Ttulo2"/>
      </w:pPr>
      <w:r>
        <w:t>🚨 Sinais de alerta</w:t>
      </w:r>
    </w:p>
    <w:p w:rsidR="00C85930" w:rsidRDefault="00151D55">
      <w:proofErr w:type="gramStart"/>
      <w:r>
        <w:rPr>
          <w:sz w:val="24"/>
        </w:rPr>
        <w:t xml:space="preserve">☐ </w:t>
      </w:r>
      <w:proofErr w:type="spellStart"/>
      <w:r>
        <w:rPr>
          <w:sz w:val="24"/>
        </w:rPr>
        <w:t>Está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respirando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rápido</w:t>
      </w:r>
      <w:proofErr w:type="spellEnd"/>
      <w:r>
        <w:rPr>
          <w:sz w:val="24"/>
        </w:rPr>
        <w:t>?</w:t>
      </w:r>
      <w:proofErr w:type="gramEnd"/>
      <w:r w:rsidR="00CD0FA9">
        <w:rPr>
          <w:sz w:val="24"/>
        </w:rPr>
        <w:t xml:space="preserve"> </w:t>
      </w:r>
      <w:proofErr w:type="spellStart"/>
      <w:proofErr w:type="gramStart"/>
      <w:r w:rsidR="00CD0FA9">
        <w:rPr>
          <w:sz w:val="24"/>
        </w:rPr>
        <w:t>Wa</w:t>
      </w:r>
      <w:proofErr w:type="spellEnd"/>
      <w:proofErr w:type="gram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herekeherekemu</w:t>
      </w:r>
      <w:proofErr w:type="spellEnd"/>
      <w:r w:rsidR="00CD0FA9">
        <w:rPr>
          <w:sz w:val="24"/>
        </w:rPr>
        <w:t xml:space="preserve"> rope </w:t>
      </w:r>
      <w:proofErr w:type="spellStart"/>
      <w:r w:rsidR="00CD0FA9">
        <w:rPr>
          <w:sz w:val="24"/>
        </w:rPr>
        <w:t>mahitha</w:t>
      </w:r>
      <w:proofErr w:type="spellEnd"/>
      <w:r w:rsidR="00CD0FA9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t xml:space="preserve">☐ Tem </w:t>
      </w:r>
      <w:proofErr w:type="spellStart"/>
      <w:r>
        <w:rPr>
          <w:sz w:val="24"/>
        </w:rPr>
        <w:t>dificuldade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?</w:t>
      </w:r>
      <w:proofErr w:type="gramEnd"/>
      <w:r w:rsidR="00CD0FA9">
        <w:rPr>
          <w:sz w:val="24"/>
        </w:rPr>
        <w:t xml:space="preserve"> </w:t>
      </w:r>
      <w:proofErr w:type="spellStart"/>
      <w:proofErr w:type="gramStart"/>
      <w:r w:rsidR="00CD0FA9">
        <w:rPr>
          <w:sz w:val="24"/>
        </w:rPr>
        <w:t>Wa</w:t>
      </w:r>
      <w:proofErr w:type="spellEnd"/>
      <w:proofErr w:type="gramEnd"/>
      <w:r w:rsidR="00CD0FA9">
        <w:rPr>
          <w:sz w:val="24"/>
        </w:rPr>
        <w:t xml:space="preserve"> </w:t>
      </w:r>
      <w:proofErr w:type="spellStart"/>
      <w:r w:rsidR="00CD0FA9">
        <w:rPr>
          <w:sz w:val="24"/>
        </w:rPr>
        <w:t>wixiã</w:t>
      </w:r>
      <w:proofErr w:type="spellEnd"/>
      <w:r w:rsidR="00CD0FA9">
        <w:rPr>
          <w:sz w:val="24"/>
        </w:rPr>
        <w:t xml:space="preserve"> </w:t>
      </w:r>
      <w:proofErr w:type="spellStart"/>
      <w:r w:rsidR="00C67219">
        <w:rPr>
          <w:sz w:val="24"/>
        </w:rPr>
        <w:t>haimi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yaro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wã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ha</w:t>
      </w:r>
      <w:r w:rsidR="00C67219" w:rsidRPr="00C67219">
        <w:rPr>
          <w:sz w:val="24"/>
        </w:rPr>
        <w:t>ɨ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wei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thë</w:t>
      </w:r>
      <w:proofErr w:type="spellEnd"/>
      <w:r w:rsidR="00C67219">
        <w:rPr>
          <w:sz w:val="24"/>
        </w:rPr>
        <w:t xml:space="preserve"> mii </w:t>
      </w:r>
      <w:proofErr w:type="spellStart"/>
      <w:r w:rsidR="00C67219">
        <w:rPr>
          <w:sz w:val="24"/>
        </w:rPr>
        <w:t>tha</w:t>
      </w:r>
      <w:proofErr w:type="spellEnd"/>
      <w:r w:rsidR="00C67219">
        <w:rPr>
          <w:sz w:val="24"/>
        </w:rPr>
        <w:t>?</w:t>
      </w:r>
    </w:p>
    <w:p w:rsidR="00C85930" w:rsidRDefault="00151D55">
      <w:proofErr w:type="gramStart"/>
      <w:r>
        <w:rPr>
          <w:sz w:val="24"/>
        </w:rPr>
        <w:lastRenderedPageBreak/>
        <w:t xml:space="preserve">☐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lábios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ficam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roxos</w:t>
      </w:r>
      <w:proofErr w:type="spellEnd"/>
      <w:r>
        <w:rPr>
          <w:sz w:val="24"/>
        </w:rPr>
        <w:t>?</w:t>
      </w:r>
      <w:proofErr w:type="gramEnd"/>
      <w:r w:rsidR="00C67219">
        <w:rPr>
          <w:sz w:val="24"/>
        </w:rPr>
        <w:t xml:space="preserve"> </w:t>
      </w:r>
      <w:proofErr w:type="spellStart"/>
      <w:proofErr w:type="gramStart"/>
      <w:r w:rsidR="00C67219">
        <w:rPr>
          <w:sz w:val="24"/>
        </w:rPr>
        <w:t>Wa</w:t>
      </w:r>
      <w:proofErr w:type="spellEnd"/>
      <w:proofErr w:type="gram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kasik</w:t>
      </w:r>
      <w:r w:rsidR="00C67219" w:rsidRPr="00C67219">
        <w:rPr>
          <w:sz w:val="24"/>
        </w:rPr>
        <w:t>ɨ</w:t>
      </w:r>
      <w:r w:rsidR="00C67219">
        <w:rPr>
          <w:sz w:val="24"/>
        </w:rPr>
        <w:t>xo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wa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imik</w:t>
      </w:r>
      <w:r w:rsidR="00C67219" w:rsidRPr="00C67219">
        <w:rPr>
          <w:sz w:val="24"/>
        </w:rPr>
        <w:t>ɨ</w:t>
      </w:r>
      <w:r w:rsidR="00C67219">
        <w:rPr>
          <w:sz w:val="24"/>
        </w:rPr>
        <w:t>xo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thëpë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si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wakëhëtha</w:t>
      </w:r>
      <w:proofErr w:type="spellEnd"/>
      <w:r w:rsidR="00C67219">
        <w:rPr>
          <w:sz w:val="24"/>
        </w:rPr>
        <w:t>?</w:t>
      </w:r>
    </w:p>
    <w:p w:rsidR="00C85930" w:rsidRDefault="00151D55">
      <w:r>
        <w:rPr>
          <w:sz w:val="24"/>
        </w:rPr>
        <w:t xml:space="preserve">☐ </w:t>
      </w:r>
      <w:proofErr w:type="gramStart"/>
      <w:r>
        <w:rPr>
          <w:sz w:val="24"/>
        </w:rPr>
        <w:t>Fica</w:t>
      </w:r>
      <w:proofErr w:type="gramEnd"/>
      <w:r>
        <w:rPr>
          <w:sz w:val="24"/>
        </w:rPr>
        <w:t xml:space="preserve"> tonto ou sua </w:t>
      </w:r>
      <w:proofErr w:type="spellStart"/>
      <w:r>
        <w:rPr>
          <w:sz w:val="24"/>
        </w:rPr>
        <w:t>frio</w:t>
      </w:r>
      <w:proofErr w:type="spellEnd"/>
      <w:r>
        <w:rPr>
          <w:sz w:val="24"/>
        </w:rPr>
        <w:t xml:space="preserve"> com a </w:t>
      </w:r>
      <w:proofErr w:type="spellStart"/>
      <w:r>
        <w:rPr>
          <w:sz w:val="24"/>
        </w:rPr>
        <w:t>falta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ar</w:t>
      </w:r>
      <w:proofErr w:type="spellEnd"/>
      <w:r>
        <w:rPr>
          <w:sz w:val="24"/>
        </w:rPr>
        <w:t>?</w:t>
      </w:r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Wahati</w:t>
      </w:r>
      <w:proofErr w:type="spellEnd"/>
      <w:r w:rsidR="00C67219">
        <w:rPr>
          <w:sz w:val="24"/>
        </w:rPr>
        <w:t xml:space="preserve"> a </w:t>
      </w:r>
      <w:proofErr w:type="spellStart"/>
      <w:r w:rsidR="00C67219">
        <w:rPr>
          <w:sz w:val="24"/>
        </w:rPr>
        <w:t>wain</w:t>
      </w:r>
      <w:r w:rsidR="00C67219" w:rsidRPr="00C67219">
        <w:rPr>
          <w:sz w:val="24"/>
        </w:rPr>
        <w:t>ɨ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wanëha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aipërar</w:t>
      </w:r>
      <w:r w:rsidR="00C67219" w:rsidRPr="00C67219">
        <w:rPr>
          <w:sz w:val="24"/>
        </w:rPr>
        <w:t>ɨ</w:t>
      </w:r>
      <w:r w:rsidR="00C67219">
        <w:rPr>
          <w:sz w:val="24"/>
        </w:rPr>
        <w:t>n</w:t>
      </w:r>
      <w:r w:rsidR="00C67219" w:rsidRPr="00C67219">
        <w:rPr>
          <w:sz w:val="24"/>
        </w:rPr>
        <w:t>ɨ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wa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wixiã</w:t>
      </w:r>
      <w:proofErr w:type="spellEnd"/>
      <w:r w:rsidR="00C67219">
        <w:rPr>
          <w:sz w:val="24"/>
        </w:rPr>
        <w:t xml:space="preserve"> </w:t>
      </w:r>
      <w:proofErr w:type="spellStart"/>
      <w:r w:rsidR="00C67219">
        <w:rPr>
          <w:sz w:val="24"/>
        </w:rPr>
        <w:t>haimitha</w:t>
      </w:r>
      <w:proofErr w:type="spellEnd"/>
      <w:r w:rsidR="00C67219">
        <w:rPr>
          <w:sz w:val="24"/>
        </w:rPr>
        <w:t xml:space="preserve">? </w:t>
      </w:r>
    </w:p>
    <w:sectPr w:rsidR="00C8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1D55"/>
    <w:rsid w:val="0029639D"/>
    <w:rsid w:val="002C1AD6"/>
    <w:rsid w:val="00323BE8"/>
    <w:rsid w:val="00326F90"/>
    <w:rsid w:val="003363CC"/>
    <w:rsid w:val="00356FBA"/>
    <w:rsid w:val="00537FCD"/>
    <w:rsid w:val="006115A4"/>
    <w:rsid w:val="006A3F46"/>
    <w:rsid w:val="006A63EC"/>
    <w:rsid w:val="00AA1D8D"/>
    <w:rsid w:val="00B47730"/>
    <w:rsid w:val="00C67219"/>
    <w:rsid w:val="00C85930"/>
    <w:rsid w:val="00CB0664"/>
    <w:rsid w:val="00CD0FA9"/>
    <w:rsid w:val="00EE303C"/>
    <w:rsid w:val="00F123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FB67-EC59-4424-B298-C4DB31B4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</cp:lastModifiedBy>
  <cp:revision>7</cp:revision>
  <dcterms:created xsi:type="dcterms:W3CDTF">2013-12-23T23:15:00Z</dcterms:created>
  <dcterms:modified xsi:type="dcterms:W3CDTF">2025-06-18T20:26:00Z</dcterms:modified>
  <cp:category/>
</cp:coreProperties>
</file>