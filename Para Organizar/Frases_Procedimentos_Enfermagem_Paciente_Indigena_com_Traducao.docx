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Frases de Enfermagem para Pacientes Indígenas – Português e Espaço para Tradução</w:t>
      </w:r>
    </w:p>
    <w:p>
      <w:r>
        <w:t>📌 Este material tem como objetivo facilitar a comunicação com pacientes indígenas. Use a coluna ao lado para inserir a tradução nas línguas indígenas utilizadas em sua unidade de saúde.</w:t>
        <w:br/>
      </w:r>
    </w:p>
    <w:p>
      <w:pPr>
        <w:pStyle w:val="Heading2"/>
      </w:pPr>
      <w:r>
        <w:t>🔄 Mudança de decúbito (trocar de posição na cama)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mudar você de posição para evitar feridas na pele e ajudar na sua respiração.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virar você devagar, tudo bem?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sentir dor, me avisa com a mão ou com a cabeça.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Vamos virar você.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Para não machucar a pele.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Vai ficar mais confortável.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Pode me avisar se doer.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te virar devagar, tudo bem?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❤️‍🩹 Aferição de sinais vitais (pressão, pulso, temperatura, respiração)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Vou medir sua pressão, temperatura e batimentos do coração. É rapidinho e não dói.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colocar um aparelho no seu braço e outro no seu dedo.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Preciso ver se está tudo bem por dentro do seu corpo.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ver sua pressão.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ver se está com febre.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Levante o braço, por favor.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colocar o termômetro.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o aparelho que mede a febre.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ver seu coração.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rápido.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Não dói.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Coloco no braço.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Coloco no dedo.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saber se está bem.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🩺 Oxímetro (mede oxigênio e batimentos)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Vou colocar um aparelho no seu dedo.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chama oxímetro.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Ele vê como está o oxigênio no seu sangue.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Também vê os batimentos do coração.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Não dói.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só encaixar no dedo.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Fica só um minutinho.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Depois eu tiro.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💨 Administração de oxigênio (máscara ou cateter nasal)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colocar um ar limpinho para ajudar você a respirar melhor.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só colocar essa máscara (ou esses tubinhos no nariz), não dói.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quando a respiração está fraca ou cansada.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Você vai usar ar limpinho.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respirar melhor.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Coloco no nariz.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coloco máscara.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Não machuca.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incomodar, me fala.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💉 Acesso venoso (colocar agulha ou soro na veia)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Vou colocar uma agulhinha no seu braço para dar remédio ou soro.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uma picadinha rápida e depois não dói.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tratar mais rápido por dentro do seu corpo.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colocar agulha no braço.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para dar remédio ou soro.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uma picadinha.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Tento fazer bem rápido.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doer muito, me avisa.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💊 Administração de medicamentos (pela veia, boca, músculo)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Vou dar um remédio para você melhorar.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Pode ser na veia, na boca ou no bumbum.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para dor, febre ou infecção.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dar remédio.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Pode ser pela boca.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na veia.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no bumbum.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você a melhorar.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🧼 Higiene corporal (banho no leito, troca de roupa)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limpar seu corpo para você se sentir melhor.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lavar, secar e trocar sua roupa com cuidado.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não quiser que mexa em alguma parte, pode dizer.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Vamos limpar seu corpo.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sentir melhor.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Troco a roupa também.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Faço com cuidado.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não quiser, me fala.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Respeito você.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🛏️ Mudança de cama e organização do leito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trocar os lençóis para ficar mais limpo e confortável.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levantar você um pouco, tudo bem?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estiver cansado, posso fazer devagar.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trocar os lençóis.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Está sujo.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para você ficar limpo.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levantar você um pouco.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cansar, me avisa.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🚽 Ajuda para urinar ou evacuar (com comadre, papagaio ou ida ao banheiro)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Você precisa fazer xixi ou cocô?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trazer um potinho ou ajudar você a ir até o banheiro.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importante não segurar.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Quer fazer xixi?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Quer fazer cocô?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Posso trazer potinho.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te levo ao banheiro.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Segurar faz mal.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precisar, chame.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🧪 Coleta de sangue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tirar um pouco de sangue para saber como está sua saúde.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uma picadinha rápida.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o médico a saber o que está acontecendo.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Vamos tirar sangue.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só uma picada.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o médico.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saber como está você.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tiver medo, me avisa.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👂 Coleta de outros exames (urina, escarro, fezes)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precisar de um pouquinho de xixi (ou escarro, cocô) para exame.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explicar como fazer.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precisar de ajuda, estou aqui.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Preciso de um pouco de xixi.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escarro.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Ou cocô.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para exame.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te mostrar como fazer.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quiser ajuda, chame.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🛁 Cateterismo vesical (sonda para urina)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Vamos colocar um tubinho para tirar o xixi.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quando você não consegue urinar sozinho.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Vamos fazer com cuidado, é rápido.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Vamos colocar tubinho.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para sair o xixi.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Você não precisa forçar.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Faço com cuidado.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É rápido.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aliviar.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🧊 Compressas ou cuidados com feridas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Vou limpar sua ferida para ajudar a cicatrizar.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Pode arder um pouquinho, mas eu vou fazer com cuidado.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não infeccionar.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limpar a ferida.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Ajuda a sarar.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Pode arder um pouco.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Faço com cuidado.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Depois coloco curativo.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Você pode olhar, se quiser.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🍲 Verificação de alimentação e hidratação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Você está comendo e bebendo bem?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ver se precisa de mais água ou comida leve.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estiver enjoado ou sem fome, me avisa.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Você está comendo bem?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Está bebendo água?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Está com enjoo?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Tem fome?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Se não quiser, me fala.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Vou trazer comida leve.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👂🏽 Comunicação com o paciente indígena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Português</w:t>
            </w:r>
          </w:p>
        </w:tc>
        <w:tc>
          <w:tcPr>
            <w:tcW w:type="dxa" w:w="4320"/>
          </w:tcPr>
          <w:p>
            <w:r>
              <w:t>Tradução (língua indígena)</w:t>
            </w:r>
          </w:p>
        </w:tc>
      </w:tr>
      <w:tr>
        <w:tc>
          <w:tcPr>
            <w:tcW w:type="dxa" w:w="4320"/>
          </w:tcPr>
          <w:p>
            <w:r>
              <w:t>Fala pausada.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Frases curtas.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Gestos simples.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Mostrar objetos quando possível (máscara, termômetro, seringa).</w:t>
            </w:r>
          </w:p>
        </w:tc>
        <w:tc>
          <w:tcPr>
            <w:tcW w:type="dxa" w:w="432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