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932" w:rsidRDefault="003F7498" w:rsidP="00D55D3B">
      <w:pPr>
        <w:pStyle w:val="Ttulo1"/>
        <w:tabs>
          <w:tab w:val="left" w:pos="7655"/>
        </w:tabs>
      </w:pPr>
      <w:r>
        <w:t>Frases: Estamos esperando o resultado do seu exame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7932">
        <w:tc>
          <w:tcPr>
            <w:tcW w:w="4320" w:type="dxa"/>
          </w:tcPr>
          <w:p w:rsidR="00767932" w:rsidRDefault="003F7498">
            <w:r>
              <w:t>Frase em Português</w:t>
            </w:r>
          </w:p>
        </w:tc>
        <w:tc>
          <w:tcPr>
            <w:tcW w:w="4320" w:type="dxa"/>
          </w:tcPr>
          <w:p w:rsidR="00767932" w:rsidRDefault="003F7498">
            <w:r>
              <w:t>Tradução Indígena (a preencher)</w:t>
            </w:r>
          </w:p>
        </w:tc>
      </w:tr>
      <w:tr w:rsidR="00767932">
        <w:tc>
          <w:tcPr>
            <w:tcW w:w="4320" w:type="dxa"/>
          </w:tcPr>
          <w:p w:rsidR="00767932" w:rsidRDefault="003F7498">
            <w:r>
              <w:t>Estamos esperando o resultado do seu exame de sangue.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proofErr w:type="spellStart"/>
            <w:r w:rsidR="00E856B3">
              <w:t>hei</w:t>
            </w:r>
            <w:proofErr w:type="spellEnd"/>
            <w:r w:rsidR="00E856B3">
              <w:t xml:space="preserve"> </w:t>
            </w:r>
            <w:proofErr w:type="spellStart"/>
            <w:r w:rsidR="00E856B3">
              <w:t>tëhë</w:t>
            </w:r>
            <w:proofErr w:type="spellEnd"/>
            <w:r w:rsidR="00E856B3">
              <w:t xml:space="preserve"> </w:t>
            </w:r>
            <w:proofErr w:type="spellStart"/>
            <w:r w:rsidR="00E856B3">
              <w:t>wa</w:t>
            </w:r>
            <w:proofErr w:type="spellEnd"/>
            <w:r w:rsidR="00E856B3">
              <w:t xml:space="preserve"> </w:t>
            </w:r>
            <w:proofErr w:type="spellStart"/>
            <w:r w:rsidR="00E856B3">
              <w:t>iyëpë</w:t>
            </w:r>
            <w:proofErr w:type="spellEnd"/>
            <w:r w:rsidR="00E856B3">
              <w:t xml:space="preserve"> </w:t>
            </w:r>
            <w:proofErr w:type="spellStart"/>
            <w:r w:rsidR="00E856B3">
              <w:t>totihi</w:t>
            </w:r>
            <w:proofErr w:type="spellEnd"/>
            <w:r w:rsidR="00E856B3">
              <w:t xml:space="preserve"> </w:t>
            </w:r>
            <w:proofErr w:type="spellStart"/>
            <w:r w:rsidR="00E856B3">
              <w:t>taa</w:t>
            </w:r>
            <w:r w:rsidR="00E856B3" w:rsidRPr="00E856B3">
              <w:t>ɨ</w:t>
            </w:r>
            <w:proofErr w:type="spellEnd"/>
            <w:r w:rsidR="00E856B3">
              <w:t xml:space="preserve"> </w:t>
            </w:r>
            <w:proofErr w:type="spellStart"/>
            <w:r w:rsidR="00E856B3">
              <w:t>wei</w:t>
            </w:r>
            <w:proofErr w:type="spellEnd"/>
            <w:r w:rsidR="00E856B3">
              <w:t xml:space="preserve"> </w:t>
            </w:r>
            <w:proofErr w:type="spellStart"/>
            <w:r w:rsidR="00E856B3">
              <w:t>thëha</w:t>
            </w:r>
            <w:proofErr w:type="spellEnd"/>
            <w:r w:rsidR="00E856B3">
              <w:t xml:space="preserve"> </w:t>
            </w:r>
            <w:proofErr w:type="spellStart"/>
            <w:r w:rsidR="00E856B3">
              <w:t>yamak</w:t>
            </w:r>
            <w:r w:rsidR="00E856B3" w:rsidRPr="00E856B3">
              <w:t>ɨ</w:t>
            </w:r>
            <w:proofErr w:type="spellEnd"/>
            <w:r w:rsidR="00E856B3">
              <w:t xml:space="preserve"> </w:t>
            </w:r>
            <w:proofErr w:type="spellStart"/>
            <w:r w:rsidR="00E856B3">
              <w:t>në</w:t>
            </w:r>
            <w:proofErr w:type="spellEnd"/>
            <w:r w:rsidR="00E856B3">
              <w:t xml:space="preserve"> </w:t>
            </w:r>
            <w:proofErr w:type="spellStart"/>
            <w:r w:rsidR="00E856B3">
              <w:t>taa</w:t>
            </w:r>
            <w:proofErr w:type="spellEnd"/>
          </w:p>
        </w:tc>
      </w:tr>
      <w:tr w:rsidR="00767932">
        <w:tc>
          <w:tcPr>
            <w:tcW w:w="4320" w:type="dxa"/>
          </w:tcPr>
          <w:p w:rsidR="00767932" w:rsidRDefault="003F7498">
            <w:r>
              <w:t>Estamos esperando o resultado do seu exame de urina.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r w:rsidR="00E856B3">
              <w:t xml:space="preserve"> </w:t>
            </w:r>
            <w:proofErr w:type="spellStart"/>
            <w:r w:rsidR="00E856B3">
              <w:t>hei</w:t>
            </w:r>
            <w:proofErr w:type="spellEnd"/>
            <w:r w:rsidR="00E856B3">
              <w:t xml:space="preserve"> </w:t>
            </w:r>
            <w:proofErr w:type="spellStart"/>
            <w:r w:rsidR="00E856B3">
              <w:t>tëhë</w:t>
            </w:r>
            <w:proofErr w:type="spellEnd"/>
            <w:r w:rsidR="00E856B3">
              <w:t xml:space="preserve"> </w:t>
            </w:r>
            <w:proofErr w:type="spellStart"/>
            <w:r w:rsidR="00E856B3">
              <w:t>wa</w:t>
            </w:r>
            <w:proofErr w:type="spellEnd"/>
            <w:r w:rsidR="00E856B3">
              <w:t xml:space="preserve"> </w:t>
            </w:r>
            <w:proofErr w:type="spellStart"/>
            <w:r w:rsidR="00E856B3">
              <w:t>nasipë</w:t>
            </w:r>
            <w:proofErr w:type="spellEnd"/>
            <w:r w:rsidR="00E856B3" w:rsidRPr="00E856B3">
              <w:t xml:space="preserve"> </w:t>
            </w:r>
            <w:proofErr w:type="spellStart"/>
            <w:r w:rsidR="00E856B3">
              <w:t>totihi</w:t>
            </w:r>
            <w:proofErr w:type="spellEnd"/>
            <w:r w:rsidR="00E856B3">
              <w:t xml:space="preserve"> </w:t>
            </w:r>
            <w:proofErr w:type="spellStart"/>
            <w:r w:rsidR="00E856B3" w:rsidRPr="00E856B3">
              <w:t>taaɨ</w:t>
            </w:r>
            <w:proofErr w:type="spellEnd"/>
            <w:r w:rsidR="00E856B3" w:rsidRPr="00E856B3">
              <w:t xml:space="preserve"> </w:t>
            </w:r>
            <w:proofErr w:type="spellStart"/>
            <w:r w:rsidR="00E856B3" w:rsidRPr="00E856B3">
              <w:t>wei</w:t>
            </w:r>
            <w:proofErr w:type="spellEnd"/>
            <w:r w:rsidR="00E856B3" w:rsidRPr="00E856B3">
              <w:t xml:space="preserve"> </w:t>
            </w:r>
            <w:proofErr w:type="spellStart"/>
            <w:r w:rsidR="00E856B3" w:rsidRPr="00E856B3">
              <w:t>thëha</w:t>
            </w:r>
            <w:proofErr w:type="spellEnd"/>
            <w:r w:rsidR="00E856B3" w:rsidRPr="00E856B3">
              <w:t xml:space="preserve"> </w:t>
            </w:r>
            <w:proofErr w:type="spellStart"/>
            <w:r w:rsidR="00E856B3" w:rsidRPr="00E856B3">
              <w:t>yamakɨ</w:t>
            </w:r>
            <w:proofErr w:type="spellEnd"/>
            <w:r w:rsidR="00E856B3" w:rsidRPr="00E856B3">
              <w:t xml:space="preserve"> </w:t>
            </w:r>
            <w:proofErr w:type="spellStart"/>
            <w:r w:rsidR="00E856B3" w:rsidRPr="00E856B3">
              <w:t>në</w:t>
            </w:r>
            <w:proofErr w:type="spellEnd"/>
            <w:r w:rsidR="00E856B3" w:rsidRPr="00E856B3">
              <w:t xml:space="preserve"> </w:t>
            </w:r>
            <w:proofErr w:type="spellStart"/>
            <w:r w:rsidR="00E856B3" w:rsidRPr="00E856B3">
              <w:t>taa</w:t>
            </w:r>
            <w:proofErr w:type="spellEnd"/>
          </w:p>
        </w:tc>
      </w:tr>
      <w:tr w:rsidR="00767932">
        <w:tc>
          <w:tcPr>
            <w:tcW w:w="4320" w:type="dxa"/>
          </w:tcPr>
          <w:p w:rsidR="00767932" w:rsidRDefault="003F7498">
            <w:r>
              <w:t>Estamos esperando o resultado dos seus exames de sangue e urina.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r w:rsidR="00E856B3">
              <w:t xml:space="preserve"> </w:t>
            </w:r>
            <w:proofErr w:type="spellStart"/>
            <w:r w:rsidR="00E856B3">
              <w:t>hei</w:t>
            </w:r>
            <w:proofErr w:type="spellEnd"/>
            <w:r w:rsidR="00E856B3">
              <w:t xml:space="preserve"> </w:t>
            </w:r>
            <w:proofErr w:type="spellStart"/>
            <w:r w:rsidR="00E856B3">
              <w:t>tëhë</w:t>
            </w:r>
            <w:proofErr w:type="spellEnd"/>
            <w:r w:rsidR="00E856B3">
              <w:t xml:space="preserve"> </w:t>
            </w:r>
            <w:proofErr w:type="spellStart"/>
            <w:r w:rsidR="00E856B3">
              <w:t>wa</w:t>
            </w:r>
            <w:proofErr w:type="spellEnd"/>
            <w:r w:rsidR="00E856B3">
              <w:t xml:space="preserve"> </w:t>
            </w:r>
            <w:proofErr w:type="spellStart"/>
            <w:r w:rsidR="00E856B3">
              <w:t>iyëpëxo</w:t>
            </w:r>
            <w:proofErr w:type="spellEnd"/>
            <w:r w:rsidR="00E856B3">
              <w:t xml:space="preserve"> </w:t>
            </w:r>
            <w:proofErr w:type="spellStart"/>
            <w:r w:rsidR="00E856B3">
              <w:t>pei</w:t>
            </w:r>
            <w:proofErr w:type="spellEnd"/>
            <w:r w:rsidR="00E856B3">
              <w:t xml:space="preserve"> </w:t>
            </w:r>
            <w:proofErr w:type="spellStart"/>
            <w:r w:rsidR="00E856B3">
              <w:t>wa</w:t>
            </w:r>
            <w:proofErr w:type="spellEnd"/>
            <w:r w:rsidR="00E856B3">
              <w:t xml:space="preserve"> </w:t>
            </w:r>
            <w:proofErr w:type="spellStart"/>
            <w:r w:rsidR="00E856B3" w:rsidRPr="00E856B3">
              <w:t>nasipë</w:t>
            </w:r>
            <w:r w:rsidR="00E856B3">
              <w:t>xo</w:t>
            </w:r>
            <w:proofErr w:type="spellEnd"/>
            <w:r w:rsidR="00E856B3" w:rsidRPr="00E856B3">
              <w:t xml:space="preserve"> </w:t>
            </w:r>
            <w:proofErr w:type="spellStart"/>
            <w:r w:rsidR="00E856B3">
              <w:t>thëpë</w:t>
            </w:r>
            <w:proofErr w:type="spellEnd"/>
            <w:r w:rsidR="00E856B3">
              <w:t xml:space="preserve"> </w:t>
            </w:r>
            <w:proofErr w:type="spellStart"/>
            <w:r w:rsidR="00E856B3" w:rsidRPr="00E856B3">
              <w:t>totihi</w:t>
            </w:r>
            <w:proofErr w:type="spellEnd"/>
            <w:r w:rsidR="00E856B3" w:rsidRPr="00E856B3">
              <w:t xml:space="preserve"> </w:t>
            </w:r>
            <w:proofErr w:type="spellStart"/>
            <w:r w:rsidR="00E856B3" w:rsidRPr="00E856B3">
              <w:t>taaɨ</w:t>
            </w:r>
            <w:proofErr w:type="spellEnd"/>
            <w:r w:rsidR="00E856B3" w:rsidRPr="00E856B3">
              <w:t xml:space="preserve"> </w:t>
            </w:r>
            <w:proofErr w:type="spellStart"/>
            <w:r w:rsidR="00E856B3" w:rsidRPr="00E856B3">
              <w:t>wei</w:t>
            </w:r>
            <w:proofErr w:type="spellEnd"/>
            <w:r w:rsidR="00E856B3" w:rsidRPr="00E856B3">
              <w:t xml:space="preserve"> </w:t>
            </w:r>
            <w:proofErr w:type="spellStart"/>
            <w:r w:rsidR="00E856B3" w:rsidRPr="00E856B3">
              <w:t>thëha</w:t>
            </w:r>
            <w:proofErr w:type="spellEnd"/>
            <w:r w:rsidR="00E856B3" w:rsidRPr="00E856B3">
              <w:t xml:space="preserve"> </w:t>
            </w:r>
            <w:proofErr w:type="spellStart"/>
            <w:r w:rsidR="00E856B3" w:rsidRPr="00E856B3">
              <w:t>yamakɨ</w:t>
            </w:r>
            <w:proofErr w:type="spellEnd"/>
            <w:r w:rsidR="00E856B3" w:rsidRPr="00E856B3">
              <w:t xml:space="preserve"> </w:t>
            </w:r>
            <w:proofErr w:type="spellStart"/>
            <w:r w:rsidR="00E856B3" w:rsidRPr="00E856B3">
              <w:t>në</w:t>
            </w:r>
            <w:proofErr w:type="spellEnd"/>
            <w:r w:rsidR="00E856B3" w:rsidRPr="00E856B3">
              <w:t xml:space="preserve"> </w:t>
            </w:r>
            <w:proofErr w:type="spellStart"/>
            <w:r w:rsidR="00E856B3" w:rsidRPr="00E856B3">
              <w:t>taa</w:t>
            </w:r>
            <w:proofErr w:type="spellEnd"/>
          </w:p>
        </w:tc>
      </w:tr>
      <w:tr w:rsidR="00767932">
        <w:tc>
          <w:tcPr>
            <w:tcW w:w="4320" w:type="dxa"/>
          </w:tcPr>
          <w:p w:rsidR="00767932" w:rsidRDefault="003F7498">
            <w:r>
              <w:t>Ainda estamos aguardando o resultado do seu exame de sangue.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proofErr w:type="spellStart"/>
            <w:r w:rsidR="00E856B3">
              <w:t>pei</w:t>
            </w:r>
            <w:proofErr w:type="spellEnd"/>
            <w:r w:rsidR="00E856B3">
              <w:t xml:space="preserve"> </w:t>
            </w:r>
            <w:proofErr w:type="spellStart"/>
            <w:r w:rsidR="00E856B3">
              <w:t>wa</w:t>
            </w:r>
            <w:proofErr w:type="spellEnd"/>
            <w:r w:rsidR="00E856B3">
              <w:t xml:space="preserve"> </w:t>
            </w:r>
            <w:proofErr w:type="spellStart"/>
            <w:r w:rsidR="00E856B3">
              <w:t>iyëpë</w:t>
            </w:r>
            <w:proofErr w:type="spellEnd"/>
            <w:r w:rsidR="00E856B3">
              <w:t xml:space="preserve"> </w:t>
            </w:r>
            <w:proofErr w:type="spellStart"/>
            <w:r w:rsidR="00E856B3">
              <w:t>totihi</w:t>
            </w:r>
            <w:proofErr w:type="spellEnd"/>
            <w:r w:rsidR="00E856B3">
              <w:t xml:space="preserve"> </w:t>
            </w:r>
            <w:proofErr w:type="spellStart"/>
            <w:r w:rsidR="00E856B3">
              <w:t>taa</w:t>
            </w:r>
            <w:r w:rsidR="00E856B3" w:rsidRPr="00E856B3">
              <w:t>ɨ</w:t>
            </w:r>
            <w:proofErr w:type="spellEnd"/>
            <w:r w:rsidR="00E856B3">
              <w:t xml:space="preserve"> </w:t>
            </w:r>
            <w:proofErr w:type="spellStart"/>
            <w:r w:rsidR="00E856B3">
              <w:t>wei</w:t>
            </w:r>
            <w:proofErr w:type="spellEnd"/>
            <w:r w:rsidR="00E856B3">
              <w:t xml:space="preserve"> </w:t>
            </w:r>
            <w:proofErr w:type="spellStart"/>
            <w:r w:rsidR="00E856B3">
              <w:t>thëha</w:t>
            </w:r>
            <w:proofErr w:type="spellEnd"/>
            <w:r w:rsidR="00E856B3">
              <w:t xml:space="preserve"> </w:t>
            </w:r>
            <w:proofErr w:type="spellStart"/>
            <w:r w:rsidR="00E856B3">
              <w:t>yamak</w:t>
            </w:r>
            <w:r w:rsidR="00E856B3" w:rsidRPr="00E856B3">
              <w:t>ɨ</w:t>
            </w:r>
            <w:proofErr w:type="spellEnd"/>
            <w:r w:rsidR="00E856B3">
              <w:t xml:space="preserve"> </w:t>
            </w:r>
            <w:proofErr w:type="spellStart"/>
            <w:r w:rsidR="00E856B3">
              <w:t>në</w:t>
            </w:r>
            <w:proofErr w:type="spellEnd"/>
            <w:r w:rsidR="00E856B3">
              <w:t xml:space="preserve"> </w:t>
            </w:r>
            <w:proofErr w:type="spellStart"/>
            <w:r w:rsidR="00E856B3">
              <w:t>taa</w:t>
            </w:r>
            <w:proofErr w:type="spellEnd"/>
            <w:r w:rsidR="00E856B3">
              <w:t xml:space="preserve"> </w:t>
            </w:r>
            <w:proofErr w:type="spellStart"/>
            <w:r w:rsidR="00E856B3">
              <w:t>xoa</w:t>
            </w:r>
            <w:proofErr w:type="spellEnd"/>
          </w:p>
        </w:tc>
      </w:tr>
      <w:tr w:rsidR="00767932">
        <w:tc>
          <w:tcPr>
            <w:tcW w:w="4320" w:type="dxa"/>
          </w:tcPr>
          <w:p w:rsidR="00767932" w:rsidRDefault="003F7498">
            <w:r>
              <w:t>O resultado do seu exame de urina ainda não ficou pronto.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r w:rsidR="00E856B3">
              <w:t xml:space="preserve"> </w:t>
            </w:r>
            <w:proofErr w:type="spellStart"/>
            <w:r w:rsidR="00E856B3">
              <w:t>pei</w:t>
            </w:r>
            <w:proofErr w:type="spellEnd"/>
            <w:r w:rsidR="00E856B3">
              <w:t xml:space="preserve"> </w:t>
            </w:r>
            <w:proofErr w:type="spellStart"/>
            <w:r w:rsidR="00E856B3">
              <w:t>wa</w:t>
            </w:r>
            <w:proofErr w:type="spellEnd"/>
            <w:r w:rsidR="00E856B3">
              <w:t xml:space="preserve"> </w:t>
            </w:r>
            <w:proofErr w:type="spellStart"/>
            <w:r w:rsidR="00E856B3">
              <w:t>nasipë</w:t>
            </w:r>
            <w:proofErr w:type="spellEnd"/>
            <w:r w:rsidR="00E856B3" w:rsidRPr="00E856B3">
              <w:t xml:space="preserve"> </w:t>
            </w:r>
            <w:proofErr w:type="spellStart"/>
            <w:r w:rsidR="00E856B3" w:rsidRPr="00E856B3">
              <w:t>totihi</w:t>
            </w:r>
            <w:proofErr w:type="spellEnd"/>
            <w:r w:rsidR="00E856B3" w:rsidRPr="00E856B3">
              <w:t xml:space="preserve"> </w:t>
            </w:r>
            <w:proofErr w:type="spellStart"/>
            <w:r w:rsidR="00E856B3" w:rsidRPr="00E856B3">
              <w:t>taaɨ</w:t>
            </w:r>
            <w:proofErr w:type="spellEnd"/>
            <w:r w:rsidR="00E856B3">
              <w:t xml:space="preserve"> </w:t>
            </w:r>
            <w:proofErr w:type="spellStart"/>
            <w:r w:rsidR="00E856B3">
              <w:t>wei</w:t>
            </w:r>
            <w:proofErr w:type="spellEnd"/>
            <w:r w:rsidR="00E856B3">
              <w:t xml:space="preserve"> </w:t>
            </w:r>
            <w:proofErr w:type="spellStart"/>
            <w:r w:rsidR="00E856B3">
              <w:t>thë</w:t>
            </w:r>
            <w:proofErr w:type="spellEnd"/>
            <w:r w:rsidR="00E856B3">
              <w:t xml:space="preserve"> </w:t>
            </w:r>
            <w:proofErr w:type="spellStart"/>
            <w:r w:rsidR="00E856B3">
              <w:t>totihi</w:t>
            </w:r>
            <w:proofErr w:type="spellEnd"/>
            <w:r w:rsidR="00E856B3">
              <w:t xml:space="preserve"> </w:t>
            </w:r>
            <w:proofErr w:type="spellStart"/>
            <w:r w:rsidR="00E856B3">
              <w:t>kupronimi</w:t>
            </w:r>
            <w:proofErr w:type="spellEnd"/>
            <w:r w:rsidR="00E856B3">
              <w:t xml:space="preserve"> </w:t>
            </w:r>
            <w:proofErr w:type="spellStart"/>
            <w:r w:rsidR="00E856B3">
              <w:t>xoa</w:t>
            </w:r>
            <w:proofErr w:type="spellEnd"/>
          </w:p>
        </w:tc>
      </w:tr>
      <w:tr w:rsidR="00767932">
        <w:tc>
          <w:tcPr>
            <w:tcW w:w="4320" w:type="dxa"/>
          </w:tcPr>
          <w:p w:rsidR="00767932" w:rsidRDefault="003F7498">
            <w:r>
              <w:t>Quando o exame de sangue ficar pronto, vamos te avisar.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proofErr w:type="spellStart"/>
            <w:r w:rsidR="00E856B3">
              <w:t>pei</w:t>
            </w:r>
            <w:proofErr w:type="spellEnd"/>
            <w:r w:rsidR="00E856B3">
              <w:t xml:space="preserve"> </w:t>
            </w:r>
            <w:proofErr w:type="spellStart"/>
            <w:r w:rsidR="00E856B3">
              <w:t>wa</w:t>
            </w:r>
            <w:proofErr w:type="spellEnd"/>
            <w:r w:rsidR="00E856B3">
              <w:t xml:space="preserve"> </w:t>
            </w:r>
            <w:proofErr w:type="spellStart"/>
            <w:r w:rsidR="00E856B3">
              <w:t>iyëpë</w:t>
            </w:r>
            <w:proofErr w:type="spellEnd"/>
            <w:r w:rsidR="00E856B3">
              <w:t xml:space="preserve"> </w:t>
            </w:r>
            <w:proofErr w:type="spellStart"/>
            <w:r w:rsidR="00E856B3">
              <w:t>taa</w:t>
            </w:r>
            <w:r w:rsidR="00E856B3" w:rsidRPr="00E856B3">
              <w:t>ɨ</w:t>
            </w:r>
            <w:proofErr w:type="spellEnd"/>
          </w:p>
        </w:tc>
      </w:tr>
      <w:tr w:rsidR="00767932">
        <w:tc>
          <w:tcPr>
            <w:tcW w:w="4320" w:type="dxa"/>
          </w:tcPr>
          <w:p w:rsidR="00767932" w:rsidRDefault="003F7498">
            <w:r>
              <w:t>Estamos vendo com o laboratório o resultado do exame de urina.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proofErr w:type="spellStart"/>
            <w:r w:rsidR="008D1972">
              <w:t>totihi</w:t>
            </w:r>
            <w:proofErr w:type="spellEnd"/>
            <w:r w:rsidR="008D1972">
              <w:t xml:space="preserve"> </w:t>
            </w:r>
            <w:proofErr w:type="spellStart"/>
            <w:r w:rsidR="008D1972">
              <w:t>taatima</w:t>
            </w:r>
            <w:proofErr w:type="spellEnd"/>
            <w:r w:rsidR="008D1972">
              <w:t xml:space="preserve"> </w:t>
            </w:r>
            <w:proofErr w:type="spellStart"/>
            <w:r w:rsidR="008D1972">
              <w:t>yanoha</w:t>
            </w:r>
            <w:proofErr w:type="spellEnd"/>
            <w:r w:rsidR="008D1972">
              <w:t xml:space="preserve"> </w:t>
            </w:r>
            <w:proofErr w:type="spellStart"/>
            <w:r w:rsidR="008D1972">
              <w:t>wa</w:t>
            </w:r>
            <w:proofErr w:type="spellEnd"/>
            <w:r w:rsidR="008D1972">
              <w:t xml:space="preserve"> </w:t>
            </w:r>
            <w:proofErr w:type="spellStart"/>
            <w:r w:rsidR="008D1972">
              <w:t>nasipë</w:t>
            </w:r>
            <w:proofErr w:type="spellEnd"/>
            <w:r w:rsidR="008D1972">
              <w:t xml:space="preserve"> </w:t>
            </w:r>
            <w:proofErr w:type="spellStart"/>
            <w:r w:rsidR="008D1972">
              <w:t>totihi</w:t>
            </w:r>
            <w:proofErr w:type="spellEnd"/>
            <w:r w:rsidR="008D1972">
              <w:t xml:space="preserve"> </w:t>
            </w:r>
            <w:proofErr w:type="spellStart"/>
            <w:r w:rsidR="008D1972">
              <w:t>taa</w:t>
            </w:r>
            <w:proofErr w:type="spellEnd"/>
            <w:r w:rsidR="008D1972">
              <w:t xml:space="preserve"> </w:t>
            </w:r>
            <w:r w:rsidR="008D1972" w:rsidRPr="008D1972">
              <w:t>ɨ</w:t>
            </w:r>
          </w:p>
        </w:tc>
      </w:tr>
      <w:tr w:rsidR="00767932">
        <w:tc>
          <w:tcPr>
            <w:tcW w:w="4320" w:type="dxa"/>
          </w:tcPr>
          <w:p w:rsidR="00767932" w:rsidRDefault="003F7498">
            <w:r>
              <w:t>A gente precisa esperar o exame de sangue sair para saber como você está.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proofErr w:type="spellStart"/>
            <w:r w:rsidR="008D1972">
              <w:t>yamak</w:t>
            </w:r>
            <w:r w:rsidR="008D1972" w:rsidRPr="008D1972">
              <w:t>ɨ</w:t>
            </w:r>
            <w:r w:rsidR="008D1972">
              <w:t>n</w:t>
            </w:r>
            <w:r w:rsidR="008D1972" w:rsidRPr="008D1972">
              <w:t>ɨ</w:t>
            </w:r>
            <w:proofErr w:type="spellEnd"/>
            <w:r w:rsidR="008D1972">
              <w:t xml:space="preserve"> </w:t>
            </w:r>
            <w:proofErr w:type="spellStart"/>
            <w:r w:rsidR="008D1972">
              <w:t>taa</w:t>
            </w:r>
            <w:proofErr w:type="spellEnd"/>
            <w:r w:rsidR="008D1972">
              <w:t xml:space="preserve"> </w:t>
            </w:r>
            <w:proofErr w:type="spellStart"/>
            <w:r w:rsidR="008D1972">
              <w:t>wa</w:t>
            </w:r>
            <w:proofErr w:type="spellEnd"/>
            <w:r w:rsidR="008D1972">
              <w:t xml:space="preserve"> </w:t>
            </w:r>
            <w:proofErr w:type="spellStart"/>
            <w:r w:rsidR="008D1972">
              <w:t>iyëpë</w:t>
            </w:r>
            <w:proofErr w:type="spellEnd"/>
            <w:r w:rsidR="008D1972">
              <w:t xml:space="preserve"> </w:t>
            </w:r>
            <w:proofErr w:type="spellStart"/>
            <w:r w:rsidR="008D1972">
              <w:t>totihi</w:t>
            </w:r>
            <w:proofErr w:type="spellEnd"/>
            <w:r w:rsidR="008D1972">
              <w:t xml:space="preserve"> </w:t>
            </w:r>
            <w:proofErr w:type="spellStart"/>
            <w:r w:rsidR="008D1972">
              <w:t>taa</w:t>
            </w:r>
            <w:r w:rsidR="008D1972" w:rsidRPr="008D1972">
              <w:t>ɨ</w:t>
            </w:r>
            <w:proofErr w:type="spellEnd"/>
            <w:r w:rsidR="008D1972">
              <w:t xml:space="preserve"> </w:t>
            </w:r>
            <w:proofErr w:type="spellStart"/>
            <w:r w:rsidR="008D1972">
              <w:t>wei</w:t>
            </w:r>
            <w:proofErr w:type="spellEnd"/>
            <w:r w:rsidR="008D1972">
              <w:t xml:space="preserve"> </w:t>
            </w:r>
            <w:proofErr w:type="spellStart"/>
            <w:r w:rsidR="008D1972">
              <w:t>thë</w:t>
            </w:r>
            <w:proofErr w:type="spellEnd"/>
            <w:r w:rsidR="008D1972">
              <w:t xml:space="preserve"> </w:t>
            </w:r>
            <w:proofErr w:type="spellStart"/>
            <w:r w:rsidR="008D1972">
              <w:t>totihi</w:t>
            </w:r>
            <w:proofErr w:type="spellEnd"/>
            <w:r w:rsidR="008D1972">
              <w:t xml:space="preserve"> </w:t>
            </w:r>
            <w:proofErr w:type="spellStart"/>
            <w:r w:rsidR="008D1972">
              <w:t>taapehe</w:t>
            </w:r>
            <w:proofErr w:type="spellEnd"/>
          </w:p>
        </w:tc>
      </w:tr>
      <w:tr w:rsidR="00767932">
        <w:tc>
          <w:tcPr>
            <w:tcW w:w="4320" w:type="dxa"/>
          </w:tcPr>
          <w:p w:rsidR="00767932" w:rsidRDefault="003F7498">
            <w:r>
              <w:t>Assim que o resultado do exame de sangue chegar, vamos ver como está sua saúde.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proofErr w:type="spellStart"/>
            <w:r w:rsidR="008D1972">
              <w:t>wa</w:t>
            </w:r>
            <w:proofErr w:type="spellEnd"/>
            <w:r w:rsidR="008D1972">
              <w:t xml:space="preserve"> </w:t>
            </w:r>
            <w:proofErr w:type="spellStart"/>
            <w:r w:rsidR="008D1972">
              <w:t>totihio</w:t>
            </w:r>
            <w:proofErr w:type="spellEnd"/>
            <w:r w:rsidR="008D1972">
              <w:t xml:space="preserve"> </w:t>
            </w:r>
            <w:proofErr w:type="spellStart"/>
            <w:r w:rsidR="008D1972">
              <w:t>wei</w:t>
            </w:r>
            <w:proofErr w:type="spellEnd"/>
            <w:r w:rsidR="008D1972">
              <w:t xml:space="preserve"> </w:t>
            </w:r>
            <w:proofErr w:type="spellStart"/>
            <w:r w:rsidR="008D1972">
              <w:t>thã</w:t>
            </w:r>
            <w:proofErr w:type="spellEnd"/>
            <w:r w:rsidR="008D1972">
              <w:t xml:space="preserve"> </w:t>
            </w:r>
            <w:proofErr w:type="spellStart"/>
            <w:r w:rsidR="008D1972">
              <w:t>warokiyu</w:t>
            </w:r>
            <w:proofErr w:type="spellEnd"/>
            <w:r w:rsidR="008D1972">
              <w:t xml:space="preserve"> </w:t>
            </w:r>
            <w:proofErr w:type="spellStart"/>
            <w:r w:rsidR="008D1972">
              <w:t>tëhë</w:t>
            </w:r>
            <w:proofErr w:type="spellEnd"/>
            <w:r w:rsidR="008D1972">
              <w:t xml:space="preserve"> </w:t>
            </w:r>
            <w:proofErr w:type="spellStart"/>
            <w:r w:rsidR="008D1972">
              <w:t>wa</w:t>
            </w:r>
            <w:proofErr w:type="spellEnd"/>
            <w:r w:rsidR="008D1972">
              <w:t xml:space="preserve"> </w:t>
            </w:r>
            <w:proofErr w:type="spellStart"/>
            <w:r w:rsidR="008D1972">
              <w:t>moyam</w:t>
            </w:r>
            <w:r w:rsidR="008D1972" w:rsidRPr="008D1972">
              <w:t>ɨ</w:t>
            </w:r>
            <w:r w:rsidR="008D1972">
              <w:t>ma</w:t>
            </w:r>
            <w:r w:rsidR="008D1972" w:rsidRPr="008D1972">
              <w:t>ɨ</w:t>
            </w:r>
            <w:proofErr w:type="spellEnd"/>
            <w:r w:rsidR="008D1972">
              <w:t xml:space="preserve">, </w:t>
            </w:r>
            <w:proofErr w:type="spellStart"/>
            <w:r w:rsidR="008D1972">
              <w:t>wa</w:t>
            </w:r>
            <w:proofErr w:type="spellEnd"/>
            <w:r w:rsidR="008D1972">
              <w:t xml:space="preserve"> </w:t>
            </w:r>
            <w:proofErr w:type="spellStart"/>
            <w:r w:rsidR="008D1972">
              <w:t>temio</w:t>
            </w:r>
            <w:proofErr w:type="spellEnd"/>
            <w:r w:rsidR="008D1972">
              <w:t xml:space="preserve"> </w:t>
            </w:r>
            <w:proofErr w:type="spellStart"/>
            <w:r w:rsidR="008D1972">
              <w:t>wei</w:t>
            </w:r>
            <w:proofErr w:type="spellEnd"/>
            <w:r w:rsidR="008D1972">
              <w:t xml:space="preserve"> </w:t>
            </w:r>
            <w:proofErr w:type="spellStart"/>
            <w:r w:rsidR="008D1972">
              <w:t>thããha</w:t>
            </w:r>
            <w:proofErr w:type="spellEnd"/>
          </w:p>
        </w:tc>
      </w:tr>
      <w:tr w:rsidR="00767932">
        <w:tc>
          <w:tcPr>
            <w:tcW w:w="4320" w:type="dxa"/>
          </w:tcPr>
          <w:p w:rsidR="00767932" w:rsidRDefault="003F7498">
            <w:r>
              <w:t>O médico vai ver o resultado do seu exame de urina assim que ele ficar pronto.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proofErr w:type="spellStart"/>
            <w:r w:rsidR="008D1972">
              <w:t>xapuri</w:t>
            </w:r>
            <w:proofErr w:type="spellEnd"/>
            <w:r w:rsidR="008D1972">
              <w:t xml:space="preserve"> </w:t>
            </w:r>
            <w:proofErr w:type="spellStart"/>
            <w:r w:rsidR="008D1972">
              <w:t>an</w:t>
            </w:r>
            <w:r w:rsidR="008D1972" w:rsidRPr="008D1972">
              <w:t>ɨ</w:t>
            </w:r>
            <w:proofErr w:type="spellEnd"/>
            <w:r w:rsidR="008D1972">
              <w:t xml:space="preserve"> </w:t>
            </w:r>
            <w:proofErr w:type="spellStart"/>
            <w:r w:rsidR="008D1972">
              <w:t>wa</w:t>
            </w:r>
            <w:proofErr w:type="spellEnd"/>
            <w:r w:rsidR="008D1972">
              <w:t xml:space="preserve"> </w:t>
            </w:r>
            <w:proofErr w:type="spellStart"/>
            <w:r w:rsidR="008D1972">
              <w:t>nasipë</w:t>
            </w:r>
            <w:proofErr w:type="spellEnd"/>
            <w:r w:rsidR="008D1972">
              <w:t xml:space="preserve"> </w:t>
            </w:r>
            <w:proofErr w:type="spellStart"/>
            <w:r w:rsidR="008D1972">
              <w:t>totihi</w:t>
            </w:r>
            <w:proofErr w:type="spellEnd"/>
            <w:r w:rsidR="008D1972">
              <w:t xml:space="preserve"> </w:t>
            </w:r>
            <w:proofErr w:type="spellStart"/>
            <w:r w:rsidR="008D1972">
              <w:t>taa</w:t>
            </w:r>
            <w:r w:rsidR="008D1972" w:rsidRPr="008D1972">
              <w:t>ɨ</w:t>
            </w:r>
            <w:proofErr w:type="spellEnd"/>
            <w:r w:rsidR="008D1972">
              <w:t xml:space="preserve"> </w:t>
            </w:r>
            <w:proofErr w:type="spellStart"/>
            <w:r w:rsidR="008D1972">
              <w:t>pihio</w:t>
            </w:r>
            <w:proofErr w:type="spellEnd"/>
            <w:r w:rsidR="008D1972">
              <w:t xml:space="preserve"> a </w:t>
            </w:r>
            <w:proofErr w:type="spellStart"/>
            <w:r w:rsidR="008D1972">
              <w:t>huraa</w:t>
            </w:r>
            <w:proofErr w:type="spellEnd"/>
            <w:r w:rsidR="008D1972">
              <w:t xml:space="preserve"> </w:t>
            </w:r>
            <w:proofErr w:type="spellStart"/>
            <w:r w:rsidR="008D1972">
              <w:t>totihiprario</w:t>
            </w:r>
            <w:proofErr w:type="spellEnd"/>
            <w:r w:rsidR="008D1972">
              <w:t xml:space="preserve"> </w:t>
            </w:r>
            <w:proofErr w:type="spellStart"/>
            <w:r w:rsidR="008D1972">
              <w:t>tëhë</w:t>
            </w:r>
            <w:proofErr w:type="spellEnd"/>
          </w:p>
        </w:tc>
      </w:tr>
      <w:tr w:rsidR="00767932">
        <w:tc>
          <w:tcPr>
            <w:tcW w:w="4320" w:type="dxa"/>
          </w:tcPr>
          <w:p w:rsidR="00767932" w:rsidRDefault="003F7498">
            <w:proofErr w:type="spellStart"/>
            <w:r>
              <w:t>Estamos</w:t>
            </w:r>
            <w:proofErr w:type="spellEnd"/>
            <w:r>
              <w:t xml:space="preserve"> </w:t>
            </w:r>
            <w:proofErr w:type="spellStart"/>
            <w:r>
              <w:t>esperando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exames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saber se </w:t>
            </w:r>
            <w:proofErr w:type="spellStart"/>
            <w:r>
              <w:t>sua</w:t>
            </w:r>
            <w:proofErr w:type="spellEnd"/>
            <w:r>
              <w:t xml:space="preserve"> anemia </w:t>
            </w:r>
            <w:proofErr w:type="spellStart"/>
            <w:r>
              <w:t>melhorou</w:t>
            </w:r>
            <w:proofErr w:type="spellEnd"/>
            <w:r>
              <w:t>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r w:rsidR="008D1972">
              <w:t>XXX</w:t>
            </w:r>
          </w:p>
        </w:tc>
      </w:tr>
      <w:tr w:rsidR="00767932">
        <w:tc>
          <w:tcPr>
            <w:tcW w:w="4320" w:type="dxa"/>
          </w:tcPr>
          <w:p w:rsidR="00767932" w:rsidRDefault="003F7498">
            <w:r>
              <w:t>Estamos acompanhando o seu exame de sangue, logo vamos saber o resultado.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r w:rsidR="008D1972">
              <w:t xml:space="preserve">kami </w:t>
            </w:r>
            <w:proofErr w:type="spellStart"/>
            <w:r w:rsidR="008D1972">
              <w:t>yamak</w:t>
            </w:r>
            <w:r w:rsidR="008D1972" w:rsidRPr="008D1972">
              <w:t>ɨ</w:t>
            </w:r>
            <w:r w:rsidR="008D1972">
              <w:t>n</w:t>
            </w:r>
            <w:r w:rsidR="008D1972" w:rsidRPr="008D1972">
              <w:t>ɨ</w:t>
            </w:r>
            <w:proofErr w:type="spellEnd"/>
            <w:r w:rsidR="008D1972">
              <w:t xml:space="preserve"> </w:t>
            </w:r>
            <w:proofErr w:type="spellStart"/>
            <w:r w:rsidR="008D1972">
              <w:t>wa</w:t>
            </w:r>
            <w:proofErr w:type="spellEnd"/>
            <w:r w:rsidR="008D1972">
              <w:t xml:space="preserve"> </w:t>
            </w:r>
            <w:proofErr w:type="spellStart"/>
            <w:r w:rsidR="008D1972">
              <w:t>nasipë</w:t>
            </w:r>
            <w:proofErr w:type="spellEnd"/>
            <w:r w:rsidR="008D1972">
              <w:t xml:space="preserve"> </w:t>
            </w:r>
            <w:proofErr w:type="spellStart"/>
            <w:r w:rsidR="008D1972">
              <w:t>totihi</w:t>
            </w:r>
            <w:proofErr w:type="spellEnd"/>
            <w:r w:rsidR="008D1972">
              <w:t xml:space="preserve"> </w:t>
            </w:r>
            <w:proofErr w:type="spellStart"/>
            <w:r w:rsidR="008D1972">
              <w:t>taa</w:t>
            </w:r>
            <w:r w:rsidR="008D1972" w:rsidRPr="008D1972">
              <w:t>ɨ</w:t>
            </w:r>
            <w:proofErr w:type="spellEnd"/>
            <w:r w:rsidR="008D1972">
              <w:t xml:space="preserve"> </w:t>
            </w:r>
            <w:proofErr w:type="spellStart"/>
            <w:r w:rsidR="008D1972">
              <w:t>wei</w:t>
            </w:r>
            <w:proofErr w:type="spellEnd"/>
            <w:r w:rsidR="008D1972">
              <w:t xml:space="preserve"> </w:t>
            </w:r>
            <w:proofErr w:type="spellStart"/>
            <w:r w:rsidR="008D1972">
              <w:t>yamathë</w:t>
            </w:r>
            <w:proofErr w:type="spellEnd"/>
            <w:r w:rsidR="008D1972">
              <w:t xml:space="preserve"> </w:t>
            </w:r>
            <w:proofErr w:type="spellStart"/>
            <w:r w:rsidR="008D1972">
              <w:t>pairipu</w:t>
            </w:r>
            <w:proofErr w:type="spellEnd"/>
            <w:r w:rsidR="008D1972">
              <w:t xml:space="preserve">, rope </w:t>
            </w:r>
            <w:proofErr w:type="spellStart"/>
            <w:r w:rsidR="008D1972">
              <w:t>yamathë</w:t>
            </w:r>
            <w:proofErr w:type="spellEnd"/>
            <w:r w:rsidR="008D1972">
              <w:t xml:space="preserve"> </w:t>
            </w:r>
            <w:proofErr w:type="spellStart"/>
            <w:r w:rsidR="008D1972">
              <w:t>xawara</w:t>
            </w:r>
            <w:proofErr w:type="spellEnd"/>
            <w:r w:rsidR="008D1972">
              <w:t xml:space="preserve"> </w:t>
            </w:r>
            <w:proofErr w:type="spellStart"/>
            <w:r w:rsidR="008D1972">
              <w:t>taari</w:t>
            </w:r>
            <w:proofErr w:type="spellEnd"/>
          </w:p>
        </w:tc>
      </w:tr>
    </w:tbl>
    <w:p w:rsidR="00767932" w:rsidRDefault="003F7498">
      <w:pPr>
        <w:pStyle w:val="Ttulo1"/>
      </w:pPr>
      <w:r>
        <w:t>Frases: Estamos esperando o resultado de outros exames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7932">
        <w:tc>
          <w:tcPr>
            <w:tcW w:w="4320" w:type="dxa"/>
          </w:tcPr>
          <w:p w:rsidR="00767932" w:rsidRDefault="003F7498">
            <w:r>
              <w:t>Frase em Português</w:t>
            </w:r>
          </w:p>
        </w:tc>
        <w:tc>
          <w:tcPr>
            <w:tcW w:w="4320" w:type="dxa"/>
          </w:tcPr>
          <w:p w:rsidR="00767932" w:rsidRDefault="003F7498">
            <w:r>
              <w:t>Tradução Indígena (a preencher)</w:t>
            </w:r>
          </w:p>
        </w:tc>
      </w:tr>
      <w:tr w:rsidR="00767932">
        <w:tc>
          <w:tcPr>
            <w:tcW w:w="4320" w:type="dxa"/>
          </w:tcPr>
          <w:p w:rsidR="00767932" w:rsidRDefault="003F7498">
            <w:r>
              <w:t>Estamos esperando o resultado do seu exame de fezes.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r w:rsidR="00D55D3B">
              <w:t>XXX</w:t>
            </w:r>
          </w:p>
        </w:tc>
      </w:tr>
      <w:tr w:rsidR="00767932">
        <w:tc>
          <w:tcPr>
            <w:tcW w:w="4320" w:type="dxa"/>
          </w:tcPr>
          <w:p w:rsidR="00767932" w:rsidRDefault="003F7498">
            <w:r>
              <w:t>O exame de fezes ainda não ficou pronto.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r w:rsidR="00D55D3B">
              <w:t>XXX</w:t>
            </w:r>
          </w:p>
        </w:tc>
      </w:tr>
      <w:tr w:rsidR="00767932">
        <w:tc>
          <w:tcPr>
            <w:tcW w:w="4320" w:type="dxa"/>
          </w:tcPr>
          <w:p w:rsidR="00767932" w:rsidRDefault="003F7498">
            <w:r>
              <w:t>Quando o exame de fezes estiver pronto, vamos te avisar.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r w:rsidR="00D55D3B">
              <w:t>XXX</w:t>
            </w:r>
          </w:p>
        </w:tc>
      </w:tr>
      <w:tr w:rsidR="00767932">
        <w:tc>
          <w:tcPr>
            <w:tcW w:w="4320" w:type="dxa"/>
          </w:tcPr>
          <w:p w:rsidR="00767932" w:rsidRDefault="003F7498">
            <w:r>
              <w:t>Estamos esperando o resultado do seu exame de raio-x.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r w:rsidR="00D55D3B">
              <w:t>XXX</w:t>
            </w:r>
          </w:p>
        </w:tc>
      </w:tr>
      <w:tr w:rsidR="00767932">
        <w:tc>
          <w:tcPr>
            <w:tcW w:w="4320" w:type="dxa"/>
          </w:tcPr>
          <w:p w:rsidR="00767932" w:rsidRDefault="003F7498">
            <w:r>
              <w:t>O médico vai ver o exame de imagem assim que ficar pronto.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proofErr w:type="spellStart"/>
            <w:r w:rsidR="00D55D3B">
              <w:t>xapuri</w:t>
            </w:r>
            <w:proofErr w:type="spellEnd"/>
            <w:r w:rsidR="00D55D3B">
              <w:t xml:space="preserve"> </w:t>
            </w:r>
            <w:proofErr w:type="spellStart"/>
            <w:r w:rsidR="00D55D3B">
              <w:t>an</w:t>
            </w:r>
            <w:r w:rsidR="00D55D3B" w:rsidRPr="00D55D3B">
              <w:t>ɨ</w:t>
            </w:r>
            <w:proofErr w:type="spellEnd"/>
            <w:r w:rsidR="00D55D3B">
              <w:t xml:space="preserve"> </w:t>
            </w:r>
            <w:proofErr w:type="spellStart"/>
            <w:r w:rsidR="00D55D3B">
              <w:t>wa</w:t>
            </w:r>
            <w:proofErr w:type="spellEnd"/>
            <w:r w:rsidR="00D55D3B">
              <w:t xml:space="preserve">  </w:t>
            </w:r>
            <w:proofErr w:type="spellStart"/>
            <w:r w:rsidR="00D55D3B">
              <w:t>utupë</w:t>
            </w:r>
            <w:proofErr w:type="spellEnd"/>
            <w:r w:rsidR="00D55D3B">
              <w:t xml:space="preserve"> </w:t>
            </w:r>
            <w:proofErr w:type="spellStart"/>
            <w:r w:rsidR="00D55D3B">
              <w:t>repoko</w:t>
            </w:r>
            <w:proofErr w:type="spellEnd"/>
            <w:r w:rsidR="00D55D3B">
              <w:t xml:space="preserve"> </w:t>
            </w:r>
            <w:proofErr w:type="spellStart"/>
            <w:r w:rsidR="00D55D3B">
              <w:t>sik</w:t>
            </w:r>
            <w:r w:rsidR="00D55D3B" w:rsidRPr="00D55D3B">
              <w:t>ɨ</w:t>
            </w:r>
            <w:proofErr w:type="spellEnd"/>
            <w:r w:rsidR="00D55D3B">
              <w:t xml:space="preserve"> </w:t>
            </w:r>
            <w:proofErr w:type="spellStart"/>
            <w:r w:rsidR="00D55D3B">
              <w:t>taa</w:t>
            </w:r>
            <w:r w:rsidR="00D55D3B" w:rsidRPr="00D55D3B">
              <w:t>ɨ</w:t>
            </w:r>
            <w:proofErr w:type="spellEnd"/>
            <w:r w:rsidR="00D55D3B">
              <w:t xml:space="preserve"> a </w:t>
            </w:r>
            <w:proofErr w:type="spellStart"/>
            <w:r w:rsidR="00D55D3B">
              <w:t>totihi</w:t>
            </w:r>
            <w:proofErr w:type="spellEnd"/>
            <w:r w:rsidR="00D55D3B">
              <w:t xml:space="preserve"> </w:t>
            </w:r>
            <w:proofErr w:type="spellStart"/>
            <w:r w:rsidR="00D55D3B">
              <w:t>huraprario</w:t>
            </w:r>
            <w:proofErr w:type="spellEnd"/>
            <w:r w:rsidR="00D55D3B">
              <w:t xml:space="preserve"> </w:t>
            </w:r>
            <w:proofErr w:type="spellStart"/>
            <w:r w:rsidR="00D55D3B">
              <w:t>tëhë</w:t>
            </w:r>
            <w:proofErr w:type="spellEnd"/>
          </w:p>
        </w:tc>
      </w:tr>
      <w:tr w:rsidR="00767932">
        <w:tc>
          <w:tcPr>
            <w:tcW w:w="4320" w:type="dxa"/>
          </w:tcPr>
          <w:p w:rsidR="00767932" w:rsidRDefault="003F7498">
            <w:r>
              <w:t>Estamos aguardando o resultado do seu ultrassom.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r w:rsidR="00D55D3B">
              <w:t>XXX</w:t>
            </w:r>
          </w:p>
        </w:tc>
      </w:tr>
      <w:tr w:rsidR="00767932">
        <w:tc>
          <w:tcPr>
            <w:tcW w:w="4320" w:type="dxa"/>
          </w:tcPr>
          <w:p w:rsidR="00767932" w:rsidRDefault="003F7498">
            <w:r>
              <w:t>O exame de imagem vai mostrar como está por dentro do seu corpo.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r w:rsidR="00D20E5B">
              <w:t xml:space="preserve"> </w:t>
            </w:r>
            <w:proofErr w:type="spellStart"/>
            <w:r w:rsidR="00D20E5B">
              <w:t>utupa</w:t>
            </w:r>
            <w:proofErr w:type="spellEnd"/>
            <w:r w:rsidR="00D20E5B">
              <w:t xml:space="preserve"> </w:t>
            </w:r>
            <w:proofErr w:type="spellStart"/>
            <w:r w:rsidR="00D20E5B">
              <w:t>an</w:t>
            </w:r>
            <w:r w:rsidR="00D20E5B" w:rsidRPr="00D20E5B">
              <w:t>ɨ</w:t>
            </w:r>
            <w:proofErr w:type="spellEnd"/>
            <w:r w:rsidR="00D20E5B">
              <w:t xml:space="preserve"> </w:t>
            </w:r>
            <w:proofErr w:type="spellStart"/>
            <w:r w:rsidR="00D20E5B">
              <w:t>wa</w:t>
            </w:r>
            <w:proofErr w:type="spellEnd"/>
            <w:r w:rsidR="00D20E5B">
              <w:t xml:space="preserve"> </w:t>
            </w:r>
            <w:proofErr w:type="spellStart"/>
            <w:r w:rsidR="00D20E5B">
              <w:t>uuxi</w:t>
            </w:r>
            <w:proofErr w:type="spellEnd"/>
            <w:r w:rsidR="00D20E5B">
              <w:t xml:space="preserve"> </w:t>
            </w:r>
            <w:proofErr w:type="spellStart"/>
            <w:r w:rsidR="00D20E5B">
              <w:t>kuopënaha</w:t>
            </w:r>
            <w:proofErr w:type="spellEnd"/>
            <w:r w:rsidR="00D20E5B">
              <w:t xml:space="preserve"> </w:t>
            </w:r>
            <w:proofErr w:type="spellStart"/>
            <w:r w:rsidR="00D20E5B">
              <w:t>thë</w:t>
            </w:r>
            <w:proofErr w:type="spellEnd"/>
            <w:r w:rsidR="00D20E5B">
              <w:t xml:space="preserve"> </w:t>
            </w:r>
            <w:proofErr w:type="spellStart"/>
            <w:r w:rsidR="00D20E5B">
              <w:t>xaari</w:t>
            </w:r>
            <w:proofErr w:type="spellEnd"/>
            <w:r w:rsidR="00D20E5B">
              <w:t xml:space="preserve"> </w:t>
            </w:r>
            <w:proofErr w:type="spellStart"/>
            <w:r w:rsidR="00D20E5B">
              <w:t>noa</w:t>
            </w:r>
            <w:proofErr w:type="spellEnd"/>
            <w:r w:rsidR="00D20E5B">
              <w:t xml:space="preserve"> </w:t>
            </w:r>
            <w:proofErr w:type="spellStart"/>
            <w:r w:rsidR="00D20E5B">
              <w:t>waxu</w:t>
            </w:r>
            <w:proofErr w:type="spellEnd"/>
          </w:p>
        </w:tc>
      </w:tr>
      <w:tr w:rsidR="00767932">
        <w:tc>
          <w:tcPr>
            <w:tcW w:w="4320" w:type="dxa"/>
          </w:tcPr>
          <w:p w:rsidR="00767932" w:rsidRDefault="003F7498">
            <w:r>
              <w:t>Estamos esperando o resultado do teste rápido.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proofErr w:type="spellStart"/>
            <w:r w:rsidR="00D20E5B">
              <w:t>xawara</w:t>
            </w:r>
            <w:proofErr w:type="spellEnd"/>
            <w:r w:rsidR="00D20E5B">
              <w:t xml:space="preserve"> </w:t>
            </w:r>
            <w:proofErr w:type="spellStart"/>
            <w:r w:rsidR="00D20E5B">
              <w:t>taatima</w:t>
            </w:r>
            <w:proofErr w:type="spellEnd"/>
            <w:r w:rsidR="00D20E5B">
              <w:t xml:space="preserve"> </w:t>
            </w:r>
            <w:proofErr w:type="spellStart"/>
            <w:r w:rsidR="00D20E5B">
              <w:t>thëha</w:t>
            </w:r>
            <w:proofErr w:type="spellEnd"/>
            <w:r w:rsidR="00D20E5B">
              <w:t xml:space="preserve"> </w:t>
            </w:r>
            <w:proofErr w:type="spellStart"/>
            <w:r w:rsidR="00D20E5B">
              <w:t>yamak</w:t>
            </w:r>
            <w:r w:rsidR="00D20E5B" w:rsidRPr="00D20E5B">
              <w:t>ɨ</w:t>
            </w:r>
            <w:r w:rsidR="00D20E5B">
              <w:t>n</w:t>
            </w:r>
            <w:r w:rsidR="00D20E5B" w:rsidRPr="00D20E5B">
              <w:t>ɨ</w:t>
            </w:r>
            <w:proofErr w:type="spellEnd"/>
            <w:r w:rsidR="00D20E5B">
              <w:t xml:space="preserve"> </w:t>
            </w:r>
            <w:proofErr w:type="spellStart"/>
            <w:r w:rsidR="00D20E5B">
              <w:t>taa</w:t>
            </w:r>
            <w:proofErr w:type="spellEnd"/>
            <w:r w:rsidR="00D20E5B">
              <w:t xml:space="preserve"> </w:t>
            </w:r>
          </w:p>
        </w:tc>
      </w:tr>
      <w:tr w:rsidR="00767932">
        <w:tc>
          <w:tcPr>
            <w:tcW w:w="4320" w:type="dxa"/>
          </w:tcPr>
          <w:p w:rsidR="00767932" w:rsidRDefault="003F7498">
            <w:r>
              <w:lastRenderedPageBreak/>
              <w:t>O teste rápido vai mostrar se tem alguma infecção no seu corpo.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proofErr w:type="spellStart"/>
            <w:r w:rsidR="00D20E5B">
              <w:t>xawara</w:t>
            </w:r>
            <w:proofErr w:type="spellEnd"/>
            <w:r w:rsidR="00D20E5B">
              <w:t xml:space="preserve"> </w:t>
            </w:r>
            <w:proofErr w:type="spellStart"/>
            <w:r w:rsidR="00D20E5B">
              <w:t>taatima</w:t>
            </w:r>
            <w:proofErr w:type="spellEnd"/>
            <w:r w:rsidR="00D20E5B">
              <w:t xml:space="preserve"> </w:t>
            </w:r>
            <w:proofErr w:type="spellStart"/>
            <w:r w:rsidR="00D20E5B">
              <w:t>thën</w:t>
            </w:r>
            <w:r w:rsidR="00D20E5B" w:rsidRPr="00D20E5B">
              <w:t>ɨ</w:t>
            </w:r>
            <w:proofErr w:type="spellEnd"/>
            <w:r w:rsidR="00D20E5B">
              <w:t xml:space="preserve"> </w:t>
            </w:r>
            <w:proofErr w:type="spellStart"/>
            <w:r w:rsidR="00D20E5B">
              <w:t>wa</w:t>
            </w:r>
            <w:proofErr w:type="spellEnd"/>
            <w:r w:rsidR="00D20E5B">
              <w:t xml:space="preserve"> </w:t>
            </w:r>
            <w:proofErr w:type="spellStart"/>
            <w:r w:rsidR="00D20E5B">
              <w:t>xawarapëo</w:t>
            </w:r>
            <w:proofErr w:type="spellEnd"/>
            <w:r w:rsidR="00D20E5B">
              <w:t xml:space="preserve"> </w:t>
            </w:r>
            <w:proofErr w:type="spellStart"/>
            <w:r w:rsidR="00D20E5B">
              <w:t>tëhë</w:t>
            </w:r>
            <w:proofErr w:type="spellEnd"/>
            <w:r w:rsidR="00D20E5B">
              <w:t xml:space="preserve"> </w:t>
            </w:r>
            <w:proofErr w:type="spellStart"/>
            <w:r w:rsidR="00D20E5B">
              <w:t>thë</w:t>
            </w:r>
            <w:proofErr w:type="spellEnd"/>
            <w:r w:rsidR="00D20E5B">
              <w:t xml:space="preserve"> </w:t>
            </w:r>
            <w:proofErr w:type="spellStart"/>
            <w:r w:rsidR="00D20E5B">
              <w:t>noã</w:t>
            </w:r>
            <w:proofErr w:type="spellEnd"/>
            <w:r w:rsidR="00D20E5B">
              <w:t xml:space="preserve"> </w:t>
            </w:r>
            <w:proofErr w:type="spellStart"/>
            <w:r w:rsidR="00D20E5B">
              <w:t>xaari</w:t>
            </w:r>
            <w:proofErr w:type="spellEnd"/>
            <w:r w:rsidR="00D20E5B">
              <w:t xml:space="preserve"> </w:t>
            </w:r>
            <w:proofErr w:type="spellStart"/>
            <w:r w:rsidR="00D20E5B">
              <w:t>waxukii</w:t>
            </w:r>
            <w:proofErr w:type="spellEnd"/>
          </w:p>
        </w:tc>
      </w:tr>
      <w:tr w:rsidR="00767932">
        <w:tc>
          <w:tcPr>
            <w:tcW w:w="4320" w:type="dxa"/>
          </w:tcPr>
          <w:p w:rsidR="00767932" w:rsidRDefault="003F7498">
            <w:r>
              <w:t>Estamos esperando os exames para saber se você tem alguma doença no fígado.</w:t>
            </w:r>
          </w:p>
        </w:tc>
        <w:tc>
          <w:tcPr>
            <w:tcW w:w="4320" w:type="dxa"/>
          </w:tcPr>
          <w:p w:rsidR="00D20E5B" w:rsidRDefault="003F7498">
            <w:r>
              <w:t>[ ]</w:t>
            </w:r>
            <w:proofErr w:type="spellStart"/>
            <w:r w:rsidR="00D20E5B">
              <w:t>pei</w:t>
            </w:r>
            <w:proofErr w:type="spellEnd"/>
            <w:r w:rsidR="00D20E5B">
              <w:t xml:space="preserve"> </w:t>
            </w:r>
            <w:proofErr w:type="spellStart"/>
            <w:r w:rsidR="00D20E5B">
              <w:t>wa</w:t>
            </w:r>
            <w:proofErr w:type="spellEnd"/>
            <w:r w:rsidR="00D20E5B">
              <w:t xml:space="preserve"> </w:t>
            </w:r>
            <w:proofErr w:type="spellStart"/>
            <w:r w:rsidR="00D20E5B">
              <w:t>amukuha</w:t>
            </w:r>
            <w:proofErr w:type="spellEnd"/>
            <w:r w:rsidR="00D20E5B">
              <w:t xml:space="preserve"> </w:t>
            </w:r>
            <w:proofErr w:type="spellStart"/>
            <w:r w:rsidR="00D20E5B">
              <w:t>xawara</w:t>
            </w:r>
            <w:proofErr w:type="spellEnd"/>
            <w:r w:rsidR="00D20E5B">
              <w:t xml:space="preserve"> a </w:t>
            </w:r>
            <w:proofErr w:type="spellStart"/>
            <w:r w:rsidR="00D20E5B">
              <w:t>kua</w:t>
            </w:r>
            <w:proofErr w:type="spellEnd"/>
            <w:r w:rsidR="00D20E5B">
              <w:t xml:space="preserve"> </w:t>
            </w:r>
            <w:proofErr w:type="spellStart"/>
            <w:r w:rsidR="00D20E5B">
              <w:t>taa</w:t>
            </w:r>
            <w:r w:rsidR="00D20E5B" w:rsidRPr="00D20E5B">
              <w:t>ɨ</w:t>
            </w:r>
            <w:proofErr w:type="spellEnd"/>
            <w:r w:rsidR="00D20E5B">
              <w:t xml:space="preserve"> </w:t>
            </w:r>
            <w:proofErr w:type="spellStart"/>
            <w:r w:rsidR="00D20E5B">
              <w:t>wei</w:t>
            </w:r>
            <w:proofErr w:type="spellEnd"/>
            <w:r w:rsidR="00D20E5B">
              <w:t xml:space="preserve"> </w:t>
            </w:r>
            <w:proofErr w:type="spellStart"/>
            <w:r w:rsidR="00D20E5B">
              <w:t>thëha</w:t>
            </w:r>
            <w:proofErr w:type="spellEnd"/>
            <w:r w:rsidR="00D20E5B">
              <w:t xml:space="preserve"> </w:t>
            </w:r>
            <w:proofErr w:type="spellStart"/>
            <w:r w:rsidR="00D20E5B">
              <w:t>yamak</w:t>
            </w:r>
            <w:r w:rsidR="00D20E5B" w:rsidRPr="00D20E5B">
              <w:t>ɨ</w:t>
            </w:r>
            <w:r w:rsidR="00D20E5B">
              <w:t>n</w:t>
            </w:r>
            <w:r w:rsidR="00D20E5B" w:rsidRPr="00D20E5B">
              <w:t>ɨ</w:t>
            </w:r>
            <w:proofErr w:type="spellEnd"/>
            <w:r w:rsidR="00D20E5B">
              <w:t xml:space="preserve"> </w:t>
            </w:r>
            <w:proofErr w:type="spellStart"/>
            <w:r w:rsidR="00D20E5B">
              <w:t>taa</w:t>
            </w:r>
            <w:proofErr w:type="spellEnd"/>
          </w:p>
        </w:tc>
      </w:tr>
      <w:tr w:rsidR="00767932">
        <w:tc>
          <w:tcPr>
            <w:tcW w:w="4320" w:type="dxa"/>
          </w:tcPr>
          <w:p w:rsidR="00767932" w:rsidRDefault="003F7498">
            <w:r>
              <w:t>Vamos olhar o resultado do exame para ver se o seu pulmão está limpo.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proofErr w:type="spellStart"/>
            <w:r w:rsidR="00D20E5B">
              <w:t>wa</w:t>
            </w:r>
            <w:proofErr w:type="spellEnd"/>
            <w:r w:rsidR="00D20E5B">
              <w:t xml:space="preserve"> </w:t>
            </w:r>
            <w:proofErr w:type="spellStart"/>
            <w:r w:rsidR="00D20E5B">
              <w:t>herek</w:t>
            </w:r>
            <w:r w:rsidR="00D20E5B" w:rsidRPr="00D20E5B">
              <w:t>ɨ</w:t>
            </w:r>
            <w:proofErr w:type="spellEnd"/>
            <w:r w:rsidR="00D20E5B">
              <w:t xml:space="preserve"> au </w:t>
            </w:r>
            <w:proofErr w:type="spellStart"/>
            <w:r w:rsidR="00D20E5B">
              <w:t>taa</w:t>
            </w:r>
            <w:r w:rsidR="00D20E5B" w:rsidRPr="00D20E5B">
              <w:t>ɨ</w:t>
            </w:r>
            <w:proofErr w:type="spellEnd"/>
            <w:r w:rsidR="00D20E5B">
              <w:t xml:space="preserve"> </w:t>
            </w:r>
            <w:proofErr w:type="spellStart"/>
            <w:r w:rsidR="00D20E5B">
              <w:t>wei</w:t>
            </w:r>
            <w:proofErr w:type="spellEnd"/>
            <w:r w:rsidR="00D20E5B">
              <w:t xml:space="preserve"> </w:t>
            </w:r>
            <w:proofErr w:type="spellStart"/>
            <w:r w:rsidR="00D20E5B">
              <w:t>yamathë</w:t>
            </w:r>
            <w:proofErr w:type="spellEnd"/>
            <w:r w:rsidR="00D20E5B">
              <w:t xml:space="preserve"> </w:t>
            </w:r>
            <w:proofErr w:type="spellStart"/>
            <w:r w:rsidR="00D20E5B">
              <w:t>taa</w:t>
            </w:r>
            <w:r w:rsidR="00D20E5B" w:rsidRPr="00D20E5B">
              <w:t>ɨ</w:t>
            </w:r>
            <w:proofErr w:type="spellEnd"/>
            <w:r w:rsidR="00D20E5B">
              <w:t xml:space="preserve"> </w:t>
            </w:r>
            <w:proofErr w:type="spellStart"/>
            <w:r w:rsidR="00D20E5B">
              <w:t>wa</w:t>
            </w:r>
            <w:proofErr w:type="spellEnd"/>
            <w:r w:rsidR="00D20E5B">
              <w:t xml:space="preserve"> </w:t>
            </w:r>
            <w:proofErr w:type="spellStart"/>
            <w:r w:rsidR="00D20E5B">
              <w:t>herek</w:t>
            </w:r>
            <w:r w:rsidR="00D20E5B" w:rsidRPr="00D20E5B">
              <w:t>ɨ</w:t>
            </w:r>
            <w:proofErr w:type="spellEnd"/>
            <w:r w:rsidR="00D20E5B">
              <w:t xml:space="preserve"> au </w:t>
            </w:r>
            <w:proofErr w:type="spellStart"/>
            <w:r w:rsidR="00D20E5B">
              <w:t>hatho</w:t>
            </w:r>
            <w:proofErr w:type="spellEnd"/>
          </w:p>
        </w:tc>
      </w:tr>
      <w:tr w:rsidR="00767932">
        <w:tc>
          <w:tcPr>
            <w:tcW w:w="4320" w:type="dxa"/>
          </w:tcPr>
          <w:p w:rsidR="00767932" w:rsidRDefault="003F7498">
            <w:r>
              <w:t>Quando os exames estiverem prontos, vamos te explicar tudo com calma.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proofErr w:type="spellStart"/>
            <w:r w:rsidR="00D20E5B">
              <w:t>hei</w:t>
            </w:r>
            <w:proofErr w:type="spellEnd"/>
            <w:r w:rsidR="00D20E5B">
              <w:t xml:space="preserve"> </w:t>
            </w:r>
            <w:proofErr w:type="spellStart"/>
            <w:r w:rsidR="00D20E5B">
              <w:t>thëpë</w:t>
            </w:r>
            <w:proofErr w:type="spellEnd"/>
            <w:r w:rsidR="00D20E5B">
              <w:t xml:space="preserve"> </w:t>
            </w:r>
            <w:proofErr w:type="spellStart"/>
            <w:r w:rsidR="00D20E5B">
              <w:t>komi</w:t>
            </w:r>
            <w:proofErr w:type="spellEnd"/>
            <w:r w:rsidR="00D20E5B">
              <w:t xml:space="preserve"> </w:t>
            </w:r>
            <w:proofErr w:type="spellStart"/>
            <w:r w:rsidR="00D20E5B">
              <w:t>kua</w:t>
            </w:r>
            <w:proofErr w:type="spellEnd"/>
            <w:r w:rsidR="00D20E5B">
              <w:t xml:space="preserve"> </w:t>
            </w:r>
            <w:proofErr w:type="spellStart"/>
            <w:r w:rsidR="00D20E5B">
              <w:t>nëhë</w:t>
            </w:r>
            <w:proofErr w:type="spellEnd"/>
            <w:r w:rsidR="00D20E5B">
              <w:t xml:space="preserve"> </w:t>
            </w:r>
            <w:proofErr w:type="spellStart"/>
            <w:r w:rsidR="00D20E5B">
              <w:t>maprario</w:t>
            </w:r>
            <w:proofErr w:type="spellEnd"/>
            <w:r w:rsidR="00D20E5B">
              <w:t xml:space="preserve"> </w:t>
            </w:r>
            <w:proofErr w:type="spellStart"/>
            <w:r w:rsidR="00D20E5B">
              <w:t>tëhë</w:t>
            </w:r>
            <w:proofErr w:type="spellEnd"/>
            <w:r w:rsidR="00D20E5B">
              <w:t xml:space="preserve"> </w:t>
            </w:r>
            <w:proofErr w:type="spellStart"/>
            <w:r w:rsidR="00D20E5B">
              <w:t>yamak</w:t>
            </w:r>
            <w:r w:rsidR="00D20E5B" w:rsidRPr="00D20E5B">
              <w:t>ɨ</w:t>
            </w:r>
            <w:proofErr w:type="spellEnd"/>
            <w:r w:rsidR="00D20E5B">
              <w:t xml:space="preserve"> </w:t>
            </w:r>
            <w:proofErr w:type="spellStart"/>
            <w:r w:rsidR="00D20E5B">
              <w:t>noã</w:t>
            </w:r>
            <w:proofErr w:type="spellEnd"/>
            <w:r w:rsidR="00D20E5B">
              <w:t xml:space="preserve">  </w:t>
            </w:r>
            <w:proofErr w:type="spellStart"/>
            <w:r w:rsidR="00D20E5B">
              <w:t>wëyëmu</w:t>
            </w:r>
            <w:proofErr w:type="spellEnd"/>
          </w:p>
        </w:tc>
      </w:tr>
    </w:tbl>
    <w:p w:rsidR="00767932" w:rsidRDefault="003F7498">
      <w:pPr>
        <w:pStyle w:val="Ttulo1"/>
      </w:pPr>
      <w:r>
        <w:t>Frases: Esperando resultado de exames por partes do corpo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7932">
        <w:tc>
          <w:tcPr>
            <w:tcW w:w="4320" w:type="dxa"/>
          </w:tcPr>
          <w:p w:rsidR="00767932" w:rsidRDefault="003F7498">
            <w:r>
              <w:t>Frase em Português</w:t>
            </w:r>
          </w:p>
        </w:tc>
        <w:tc>
          <w:tcPr>
            <w:tcW w:w="4320" w:type="dxa"/>
          </w:tcPr>
          <w:p w:rsidR="00767932" w:rsidRDefault="003F7498">
            <w:r>
              <w:t>Tradução Indígena (a preencher)</w:t>
            </w:r>
          </w:p>
        </w:tc>
      </w:tr>
      <w:tr w:rsidR="00767932">
        <w:tc>
          <w:tcPr>
            <w:tcW w:w="4320" w:type="dxa"/>
          </w:tcPr>
          <w:p w:rsidR="00767932" w:rsidRDefault="003F7498">
            <w:r>
              <w:t>Estamos esperando o resultado do exame da sua cabeça.</w:t>
            </w:r>
          </w:p>
        </w:tc>
        <w:tc>
          <w:tcPr>
            <w:tcW w:w="4320" w:type="dxa"/>
          </w:tcPr>
          <w:p w:rsidR="00767932" w:rsidRDefault="003F7498" w:rsidP="00D20E5B">
            <w:r>
              <w:t>[ ]</w:t>
            </w:r>
            <w:proofErr w:type="spellStart"/>
            <w:r w:rsidR="00D20E5B">
              <w:t>pei</w:t>
            </w:r>
            <w:proofErr w:type="spellEnd"/>
            <w:r w:rsidR="00D20E5B">
              <w:t xml:space="preserve"> </w:t>
            </w:r>
            <w:proofErr w:type="spellStart"/>
            <w:r w:rsidR="00D20E5B">
              <w:t>wa</w:t>
            </w:r>
            <w:proofErr w:type="spellEnd"/>
            <w:r w:rsidR="00D20E5B">
              <w:t xml:space="preserve"> </w:t>
            </w:r>
            <w:proofErr w:type="spellStart"/>
            <w:r w:rsidR="00D20E5B">
              <w:t>heha</w:t>
            </w:r>
            <w:proofErr w:type="spellEnd"/>
            <w:r w:rsidR="00D20E5B">
              <w:t xml:space="preserve"> </w:t>
            </w:r>
            <w:proofErr w:type="spellStart"/>
            <w:r w:rsidR="00D20E5B">
              <w:t>xawara</w:t>
            </w:r>
            <w:proofErr w:type="spellEnd"/>
            <w:r w:rsidR="00D20E5B">
              <w:t xml:space="preserve"> a </w:t>
            </w:r>
            <w:proofErr w:type="spellStart"/>
            <w:r w:rsidR="00D20E5B">
              <w:t>kuo</w:t>
            </w:r>
            <w:proofErr w:type="spellEnd"/>
            <w:r w:rsidR="00D20E5B">
              <w:t xml:space="preserve"> </w:t>
            </w:r>
            <w:proofErr w:type="spellStart"/>
            <w:r w:rsidR="00D20E5B">
              <w:t>wei</w:t>
            </w:r>
            <w:proofErr w:type="spellEnd"/>
            <w:r w:rsidR="00D20E5B">
              <w:t xml:space="preserve"> </w:t>
            </w:r>
            <w:proofErr w:type="spellStart"/>
            <w:r w:rsidR="00D20E5B">
              <w:t>thëha</w:t>
            </w:r>
            <w:proofErr w:type="spellEnd"/>
            <w:r w:rsidR="00D20E5B">
              <w:t xml:space="preserve"> </w:t>
            </w:r>
            <w:proofErr w:type="spellStart"/>
            <w:r w:rsidR="00D20E5B">
              <w:t>yamak</w:t>
            </w:r>
            <w:r w:rsidR="00D20E5B" w:rsidRPr="00D20E5B">
              <w:t>ɨ</w:t>
            </w:r>
            <w:r w:rsidR="00D20E5B">
              <w:t>n</w:t>
            </w:r>
            <w:r w:rsidR="00D20E5B" w:rsidRPr="00D20E5B">
              <w:t>ɨ</w:t>
            </w:r>
            <w:proofErr w:type="spellEnd"/>
            <w:r w:rsidR="00D20E5B">
              <w:t xml:space="preserve"> </w:t>
            </w:r>
            <w:proofErr w:type="spellStart"/>
            <w:r w:rsidR="00D20E5B">
              <w:t>taa</w:t>
            </w:r>
            <w:proofErr w:type="spellEnd"/>
          </w:p>
        </w:tc>
      </w:tr>
      <w:tr w:rsidR="00767932">
        <w:tc>
          <w:tcPr>
            <w:tcW w:w="4320" w:type="dxa"/>
          </w:tcPr>
          <w:p w:rsidR="00767932" w:rsidRDefault="003F7498">
            <w:r>
              <w:t>Vamos ver se o exame da cabeça mostra alguma alteração.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proofErr w:type="spellStart"/>
            <w:r w:rsidR="00D20E5B">
              <w:t>pei</w:t>
            </w:r>
            <w:proofErr w:type="spellEnd"/>
            <w:r w:rsidR="00D20E5B">
              <w:t xml:space="preserve"> </w:t>
            </w:r>
            <w:proofErr w:type="spellStart"/>
            <w:r w:rsidR="00D20E5B">
              <w:t>wa</w:t>
            </w:r>
            <w:proofErr w:type="spellEnd"/>
            <w:r w:rsidR="00D20E5B">
              <w:t xml:space="preserve"> </w:t>
            </w:r>
            <w:proofErr w:type="spellStart"/>
            <w:r w:rsidR="00D20E5B">
              <w:t>heha</w:t>
            </w:r>
            <w:proofErr w:type="spellEnd"/>
            <w:r w:rsidR="00D20E5B">
              <w:t xml:space="preserve"> </w:t>
            </w:r>
            <w:proofErr w:type="spellStart"/>
            <w:r w:rsidR="00D20E5B">
              <w:t>ai</w:t>
            </w:r>
            <w:proofErr w:type="spellEnd"/>
            <w:r w:rsidR="00D20E5B">
              <w:t xml:space="preserve"> </w:t>
            </w:r>
            <w:proofErr w:type="spellStart"/>
            <w:r w:rsidR="00D20E5B">
              <w:t>thë</w:t>
            </w:r>
            <w:proofErr w:type="spellEnd"/>
            <w:r w:rsidR="00D20E5B">
              <w:t xml:space="preserve"> </w:t>
            </w:r>
            <w:proofErr w:type="spellStart"/>
            <w:r w:rsidR="00D20E5B">
              <w:t>xawara</w:t>
            </w:r>
            <w:proofErr w:type="spellEnd"/>
            <w:r w:rsidR="00D20E5B">
              <w:t xml:space="preserve"> </w:t>
            </w:r>
            <w:proofErr w:type="spellStart"/>
            <w:r w:rsidR="00D20E5B">
              <w:t>kuopëtaa</w:t>
            </w:r>
            <w:proofErr w:type="spellEnd"/>
            <w:r w:rsidR="00D20E5B">
              <w:t xml:space="preserve"> </w:t>
            </w:r>
            <w:proofErr w:type="spellStart"/>
            <w:r w:rsidR="00D20E5B">
              <w:t>wei</w:t>
            </w:r>
            <w:proofErr w:type="spellEnd"/>
            <w:r w:rsidR="00D20E5B">
              <w:t xml:space="preserve"> </w:t>
            </w:r>
            <w:proofErr w:type="spellStart"/>
            <w:r w:rsidR="00D20E5B">
              <w:t>yamathë</w:t>
            </w:r>
            <w:proofErr w:type="spellEnd"/>
            <w:r w:rsidR="00D20E5B">
              <w:t xml:space="preserve"> </w:t>
            </w:r>
            <w:proofErr w:type="spellStart"/>
            <w:r w:rsidR="00D20E5B">
              <w:t>taa</w:t>
            </w:r>
            <w:r w:rsidR="00D20E5B" w:rsidRPr="00D20E5B">
              <w:t>ɨ</w:t>
            </w:r>
            <w:proofErr w:type="spellEnd"/>
          </w:p>
        </w:tc>
      </w:tr>
      <w:tr w:rsidR="00767932">
        <w:tc>
          <w:tcPr>
            <w:tcW w:w="4320" w:type="dxa"/>
          </w:tcPr>
          <w:p w:rsidR="00767932" w:rsidRDefault="003F7498">
            <w:r>
              <w:t>O médico pediu um exame para ver como está seu coração.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proofErr w:type="spellStart"/>
            <w:r w:rsidR="00D20E5B">
              <w:t>xapuri</w:t>
            </w:r>
            <w:proofErr w:type="spellEnd"/>
            <w:r w:rsidR="00D20E5B">
              <w:t xml:space="preserve"> </w:t>
            </w:r>
            <w:proofErr w:type="spellStart"/>
            <w:r w:rsidR="00D20E5B">
              <w:t>an</w:t>
            </w:r>
            <w:r w:rsidR="00D20E5B" w:rsidRPr="00D20E5B">
              <w:t>ɨ</w:t>
            </w:r>
            <w:proofErr w:type="spellEnd"/>
            <w:r w:rsidR="00D20E5B">
              <w:t xml:space="preserve"> </w:t>
            </w:r>
            <w:proofErr w:type="spellStart"/>
            <w:r w:rsidR="00D20E5B">
              <w:t>xawara</w:t>
            </w:r>
            <w:proofErr w:type="spellEnd"/>
            <w:r w:rsidR="00D20E5B">
              <w:t xml:space="preserve"> a </w:t>
            </w:r>
            <w:proofErr w:type="spellStart"/>
            <w:r w:rsidR="00D20E5B">
              <w:t>taa</w:t>
            </w:r>
            <w:r w:rsidR="00D20E5B" w:rsidRPr="00D20E5B">
              <w:t>ɨ</w:t>
            </w:r>
            <w:proofErr w:type="spellEnd"/>
            <w:r w:rsidR="00FB38EE">
              <w:t xml:space="preserve"> </w:t>
            </w:r>
            <w:proofErr w:type="spellStart"/>
            <w:r w:rsidR="00FB38EE">
              <w:t>wei</w:t>
            </w:r>
            <w:proofErr w:type="spellEnd"/>
            <w:r w:rsidR="00FB38EE">
              <w:t xml:space="preserve"> </w:t>
            </w:r>
            <w:proofErr w:type="spellStart"/>
            <w:r w:rsidR="00FB38EE">
              <w:t>thë</w:t>
            </w:r>
            <w:proofErr w:type="spellEnd"/>
            <w:r w:rsidR="00FB38EE">
              <w:t xml:space="preserve"> </w:t>
            </w:r>
            <w:proofErr w:type="spellStart"/>
            <w:r w:rsidR="00FB38EE">
              <w:t>nakama</w:t>
            </w:r>
            <w:proofErr w:type="spellEnd"/>
            <w:r w:rsidR="00FB38EE">
              <w:t xml:space="preserve"> </w:t>
            </w:r>
            <w:proofErr w:type="spellStart"/>
            <w:r w:rsidR="00FB38EE">
              <w:t>wa</w:t>
            </w:r>
            <w:proofErr w:type="spellEnd"/>
            <w:r w:rsidR="00FB38EE">
              <w:t xml:space="preserve"> </w:t>
            </w:r>
            <w:proofErr w:type="spellStart"/>
            <w:r w:rsidR="00FB38EE">
              <w:t>maxiapë</w:t>
            </w:r>
            <w:proofErr w:type="spellEnd"/>
            <w:r w:rsidR="00FB38EE">
              <w:t xml:space="preserve"> </w:t>
            </w:r>
            <w:proofErr w:type="spellStart"/>
            <w:r w:rsidR="00FB38EE">
              <w:t>kuopënaha</w:t>
            </w:r>
            <w:proofErr w:type="spellEnd"/>
            <w:r w:rsidR="00FB38EE">
              <w:t xml:space="preserve"> </w:t>
            </w:r>
            <w:proofErr w:type="spellStart"/>
            <w:r w:rsidR="00FB38EE">
              <w:t>thë</w:t>
            </w:r>
            <w:proofErr w:type="spellEnd"/>
            <w:r w:rsidR="00FB38EE">
              <w:t xml:space="preserve"> </w:t>
            </w:r>
            <w:proofErr w:type="spellStart"/>
            <w:r w:rsidR="00FB38EE">
              <w:t>kureha</w:t>
            </w:r>
            <w:proofErr w:type="spellEnd"/>
          </w:p>
        </w:tc>
      </w:tr>
      <w:tr w:rsidR="00767932">
        <w:tc>
          <w:tcPr>
            <w:tcW w:w="4320" w:type="dxa"/>
          </w:tcPr>
          <w:p w:rsidR="00767932" w:rsidRDefault="003F7498">
            <w:r>
              <w:t>Estamos esperando o resultado do exame do coração.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proofErr w:type="spellStart"/>
            <w:r w:rsidR="00FB38EE">
              <w:t>pei</w:t>
            </w:r>
            <w:proofErr w:type="spellEnd"/>
            <w:r w:rsidR="00FB38EE">
              <w:t xml:space="preserve"> </w:t>
            </w:r>
            <w:proofErr w:type="spellStart"/>
            <w:r w:rsidR="00FB38EE">
              <w:t>wa</w:t>
            </w:r>
            <w:proofErr w:type="spellEnd"/>
            <w:r w:rsidR="00FB38EE">
              <w:t xml:space="preserve"> </w:t>
            </w:r>
            <w:proofErr w:type="spellStart"/>
            <w:r w:rsidR="00FB38EE">
              <w:t>maxiapëha</w:t>
            </w:r>
            <w:proofErr w:type="spellEnd"/>
            <w:r w:rsidR="00FB38EE">
              <w:t xml:space="preserve"> </w:t>
            </w:r>
            <w:proofErr w:type="spellStart"/>
            <w:r w:rsidR="00FB38EE">
              <w:t>xawara</w:t>
            </w:r>
            <w:proofErr w:type="spellEnd"/>
            <w:r w:rsidR="00FB38EE">
              <w:t xml:space="preserve"> a </w:t>
            </w:r>
            <w:proofErr w:type="spellStart"/>
            <w:r w:rsidR="00FB38EE">
              <w:t>kua</w:t>
            </w:r>
            <w:proofErr w:type="spellEnd"/>
            <w:r w:rsidR="00FB38EE">
              <w:t xml:space="preserve"> </w:t>
            </w:r>
            <w:proofErr w:type="spellStart"/>
            <w:r w:rsidR="00FB38EE">
              <w:t>taa</w:t>
            </w:r>
            <w:r w:rsidR="00FB38EE" w:rsidRPr="00FB38EE">
              <w:t>ɨ</w:t>
            </w:r>
            <w:proofErr w:type="spellEnd"/>
            <w:r w:rsidR="00FB38EE">
              <w:t xml:space="preserve"> </w:t>
            </w:r>
            <w:proofErr w:type="spellStart"/>
            <w:r w:rsidR="00FB38EE">
              <w:t>wei</w:t>
            </w:r>
            <w:proofErr w:type="spellEnd"/>
            <w:r w:rsidR="00FB38EE">
              <w:t xml:space="preserve"> </w:t>
            </w:r>
            <w:proofErr w:type="spellStart"/>
            <w:r w:rsidR="00FB38EE">
              <w:t>thëha</w:t>
            </w:r>
            <w:proofErr w:type="spellEnd"/>
            <w:r w:rsidR="00FB38EE">
              <w:t xml:space="preserve"> </w:t>
            </w:r>
            <w:proofErr w:type="spellStart"/>
            <w:r w:rsidR="00FB38EE">
              <w:t>yamak</w:t>
            </w:r>
            <w:r w:rsidR="00FB38EE" w:rsidRPr="00FB38EE">
              <w:t>ɨ</w:t>
            </w:r>
            <w:r w:rsidR="00FB38EE">
              <w:t>n</w:t>
            </w:r>
            <w:r w:rsidR="00FB38EE" w:rsidRPr="00FB38EE">
              <w:t>ɨ</w:t>
            </w:r>
            <w:proofErr w:type="spellEnd"/>
            <w:r w:rsidR="00FB38EE">
              <w:t xml:space="preserve"> </w:t>
            </w:r>
            <w:proofErr w:type="spellStart"/>
            <w:r w:rsidR="00FB38EE">
              <w:t>taa</w:t>
            </w:r>
            <w:proofErr w:type="spellEnd"/>
          </w:p>
        </w:tc>
      </w:tr>
      <w:tr w:rsidR="00767932">
        <w:tc>
          <w:tcPr>
            <w:tcW w:w="4320" w:type="dxa"/>
          </w:tcPr>
          <w:p w:rsidR="00767932" w:rsidRDefault="003F7498">
            <w:r>
              <w:t>Vamos olhar o exame para ver se o seu pulmão está funcionando bem.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proofErr w:type="spellStart"/>
            <w:r w:rsidR="00FB38EE">
              <w:t>pei</w:t>
            </w:r>
            <w:proofErr w:type="spellEnd"/>
            <w:r w:rsidR="00FB38EE">
              <w:t xml:space="preserve"> </w:t>
            </w:r>
            <w:proofErr w:type="spellStart"/>
            <w:r w:rsidR="00FB38EE">
              <w:t>wa</w:t>
            </w:r>
            <w:proofErr w:type="spellEnd"/>
            <w:r w:rsidR="00FB38EE">
              <w:t xml:space="preserve"> </w:t>
            </w:r>
            <w:proofErr w:type="spellStart"/>
            <w:r w:rsidR="00FB38EE">
              <w:t>hereke</w:t>
            </w:r>
            <w:proofErr w:type="spellEnd"/>
            <w:r w:rsidR="00FB38EE">
              <w:t xml:space="preserve"> </w:t>
            </w:r>
            <w:proofErr w:type="spellStart"/>
            <w:r w:rsidR="00FB38EE">
              <w:t>kia</w:t>
            </w:r>
            <w:r w:rsidR="00FB38EE" w:rsidRPr="00FB38EE">
              <w:t>ɨ</w:t>
            </w:r>
            <w:proofErr w:type="spellEnd"/>
            <w:r w:rsidR="00FB38EE">
              <w:t xml:space="preserve"> </w:t>
            </w:r>
            <w:proofErr w:type="spellStart"/>
            <w:r w:rsidR="00FB38EE">
              <w:t>totihu</w:t>
            </w:r>
            <w:proofErr w:type="spellEnd"/>
            <w:r w:rsidR="00FB38EE">
              <w:t xml:space="preserve"> </w:t>
            </w:r>
            <w:proofErr w:type="spellStart"/>
            <w:r w:rsidR="00FB38EE">
              <w:t>wei</w:t>
            </w:r>
            <w:proofErr w:type="spellEnd"/>
            <w:r w:rsidR="00FB38EE">
              <w:t xml:space="preserve"> </w:t>
            </w:r>
            <w:proofErr w:type="spellStart"/>
            <w:r w:rsidR="00FB38EE">
              <w:t>yamathë</w:t>
            </w:r>
            <w:proofErr w:type="spellEnd"/>
            <w:r w:rsidR="00FB38EE">
              <w:t xml:space="preserve"> </w:t>
            </w:r>
            <w:proofErr w:type="spellStart"/>
            <w:r w:rsidR="00FB38EE">
              <w:t>taa</w:t>
            </w:r>
            <w:r w:rsidR="00FB38EE" w:rsidRPr="00FB38EE">
              <w:t>ɨ</w:t>
            </w:r>
            <w:proofErr w:type="spellEnd"/>
          </w:p>
        </w:tc>
      </w:tr>
      <w:tr w:rsidR="00767932">
        <w:tc>
          <w:tcPr>
            <w:tcW w:w="4320" w:type="dxa"/>
          </w:tcPr>
          <w:p w:rsidR="00767932" w:rsidRDefault="003F7498">
            <w:r>
              <w:t>O exame vai mostrar se seu rim está funcionando direito.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proofErr w:type="spellStart"/>
            <w:r w:rsidR="00FB38EE">
              <w:t>xawara</w:t>
            </w:r>
            <w:proofErr w:type="spellEnd"/>
            <w:r w:rsidR="00FB38EE">
              <w:t xml:space="preserve"> </w:t>
            </w:r>
            <w:proofErr w:type="spellStart"/>
            <w:r w:rsidR="00FB38EE">
              <w:t>taatima</w:t>
            </w:r>
            <w:proofErr w:type="spellEnd"/>
            <w:r w:rsidR="00FB38EE">
              <w:t xml:space="preserve"> </w:t>
            </w:r>
            <w:proofErr w:type="spellStart"/>
            <w:r w:rsidR="00FB38EE">
              <w:t>thën</w:t>
            </w:r>
            <w:r w:rsidR="00FB38EE" w:rsidRPr="00FB38EE">
              <w:t>ɨ</w:t>
            </w:r>
            <w:proofErr w:type="spellEnd"/>
            <w:r w:rsidR="00FB38EE">
              <w:t xml:space="preserve"> </w:t>
            </w:r>
            <w:proofErr w:type="spellStart"/>
            <w:r w:rsidR="00FB38EE">
              <w:t>wa</w:t>
            </w:r>
            <w:proofErr w:type="spellEnd"/>
            <w:r w:rsidR="00FB38EE">
              <w:t xml:space="preserve"> </w:t>
            </w:r>
            <w:proofErr w:type="spellStart"/>
            <w:r w:rsidR="00FB38EE">
              <w:t>herek</w:t>
            </w:r>
            <w:r w:rsidR="00FB38EE" w:rsidRPr="00FB38EE">
              <w:t>ɨ</w:t>
            </w:r>
            <w:proofErr w:type="spellEnd"/>
            <w:r w:rsidR="00FB38EE">
              <w:t xml:space="preserve"> </w:t>
            </w:r>
            <w:proofErr w:type="spellStart"/>
            <w:r w:rsidR="00FB38EE">
              <w:t>totihi</w:t>
            </w:r>
            <w:proofErr w:type="spellEnd"/>
            <w:r w:rsidR="00FB38EE">
              <w:t xml:space="preserve"> </w:t>
            </w:r>
            <w:proofErr w:type="spellStart"/>
            <w:r w:rsidR="00FB38EE">
              <w:t>noã</w:t>
            </w:r>
            <w:proofErr w:type="spellEnd"/>
            <w:r w:rsidR="00FB38EE">
              <w:t xml:space="preserve"> </w:t>
            </w:r>
            <w:proofErr w:type="spellStart"/>
            <w:r w:rsidR="00FB38EE">
              <w:t>waxu</w:t>
            </w:r>
            <w:proofErr w:type="spellEnd"/>
          </w:p>
        </w:tc>
      </w:tr>
      <w:tr w:rsidR="00767932">
        <w:tc>
          <w:tcPr>
            <w:tcW w:w="4320" w:type="dxa"/>
          </w:tcPr>
          <w:p w:rsidR="00767932" w:rsidRDefault="003F7498">
            <w:r>
              <w:t>Estamos aguardando o exame da barriga para ver se tem alguma inflamação.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r w:rsidR="00FB38EE">
              <w:t>XXX</w:t>
            </w:r>
          </w:p>
        </w:tc>
      </w:tr>
      <w:tr w:rsidR="00767932">
        <w:tc>
          <w:tcPr>
            <w:tcW w:w="4320" w:type="dxa"/>
          </w:tcPr>
          <w:p w:rsidR="00767932" w:rsidRDefault="003F7498">
            <w:r>
              <w:t>O exame dos ossos vai mostrar se tem alguma fratura ou machucado.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r w:rsidR="00FB38EE">
              <w:t>XXX</w:t>
            </w:r>
          </w:p>
        </w:tc>
      </w:tr>
      <w:tr w:rsidR="00767932">
        <w:tc>
          <w:tcPr>
            <w:tcW w:w="4320" w:type="dxa"/>
          </w:tcPr>
          <w:p w:rsidR="00767932" w:rsidRDefault="003F7498">
            <w:r>
              <w:t>Vamos esperar o exame da perna para ver se está tudo certo.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proofErr w:type="spellStart"/>
            <w:r w:rsidR="00FB38EE">
              <w:t>wa</w:t>
            </w:r>
            <w:proofErr w:type="spellEnd"/>
            <w:r w:rsidR="00FB38EE">
              <w:t xml:space="preserve"> </w:t>
            </w:r>
            <w:proofErr w:type="spellStart"/>
            <w:r w:rsidR="00FB38EE">
              <w:t>matha</w:t>
            </w:r>
            <w:proofErr w:type="spellEnd"/>
            <w:r w:rsidR="00FB38EE">
              <w:t xml:space="preserve"> </w:t>
            </w:r>
            <w:proofErr w:type="spellStart"/>
            <w:r w:rsidR="00FB38EE">
              <w:t>totihi</w:t>
            </w:r>
            <w:proofErr w:type="spellEnd"/>
            <w:r w:rsidR="00FB38EE">
              <w:t xml:space="preserve"> </w:t>
            </w:r>
            <w:proofErr w:type="spellStart"/>
            <w:r w:rsidR="00FB38EE">
              <w:t>taa</w:t>
            </w:r>
            <w:r w:rsidR="00FB38EE" w:rsidRPr="00FB38EE">
              <w:t>ɨ</w:t>
            </w:r>
            <w:proofErr w:type="spellEnd"/>
            <w:r w:rsidR="00FB38EE">
              <w:t xml:space="preserve"> </w:t>
            </w:r>
            <w:proofErr w:type="spellStart"/>
            <w:r w:rsidR="00FB38EE">
              <w:t>wei</w:t>
            </w:r>
            <w:proofErr w:type="spellEnd"/>
            <w:r w:rsidR="00FB38EE">
              <w:t xml:space="preserve"> </w:t>
            </w:r>
            <w:proofErr w:type="spellStart"/>
            <w:r w:rsidR="00FB38EE">
              <w:t>thëha</w:t>
            </w:r>
            <w:proofErr w:type="spellEnd"/>
            <w:r w:rsidR="00FB38EE">
              <w:t xml:space="preserve"> </w:t>
            </w:r>
            <w:proofErr w:type="spellStart"/>
            <w:r w:rsidR="00FB38EE">
              <w:t>yamak</w:t>
            </w:r>
            <w:r w:rsidR="00FB38EE" w:rsidRPr="00FB38EE">
              <w:t>ɨ</w:t>
            </w:r>
            <w:r w:rsidR="00FB38EE">
              <w:t>n</w:t>
            </w:r>
            <w:r w:rsidR="00FB38EE" w:rsidRPr="00FB38EE">
              <w:t>ɨ</w:t>
            </w:r>
            <w:proofErr w:type="spellEnd"/>
            <w:r w:rsidR="00FB38EE">
              <w:t xml:space="preserve"> </w:t>
            </w:r>
            <w:proofErr w:type="spellStart"/>
            <w:r w:rsidR="00FB38EE">
              <w:t>taa</w:t>
            </w:r>
            <w:proofErr w:type="spellEnd"/>
          </w:p>
        </w:tc>
      </w:tr>
      <w:tr w:rsidR="00767932">
        <w:tc>
          <w:tcPr>
            <w:tcW w:w="4320" w:type="dxa"/>
          </w:tcPr>
          <w:p w:rsidR="00767932" w:rsidRDefault="003F7498">
            <w:r>
              <w:t>O médico vai ver o exame da coluna para saber se tem algo incomodando.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r w:rsidR="00FB38EE">
              <w:t>XXX</w:t>
            </w:r>
          </w:p>
        </w:tc>
      </w:tr>
      <w:tr w:rsidR="00767932">
        <w:tc>
          <w:tcPr>
            <w:tcW w:w="4320" w:type="dxa"/>
          </w:tcPr>
          <w:p w:rsidR="00767932" w:rsidRDefault="003F7498">
            <w:r>
              <w:t>Estamos vendo se o exame da pele mostra alguma infecção ou alergia.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r w:rsidR="00FB38EE">
              <w:t>XXX</w:t>
            </w:r>
          </w:p>
        </w:tc>
      </w:tr>
      <w:tr w:rsidR="00767932">
        <w:tc>
          <w:tcPr>
            <w:tcW w:w="4320" w:type="dxa"/>
          </w:tcPr>
          <w:p w:rsidR="00767932" w:rsidRDefault="003F7498">
            <w:r>
              <w:t>Vamos olhar o exame da garganta para ver se tem infecção.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r w:rsidR="00FB38EE">
              <w:t>XXX</w:t>
            </w:r>
          </w:p>
        </w:tc>
      </w:tr>
      <w:tr w:rsidR="00767932">
        <w:tc>
          <w:tcPr>
            <w:tcW w:w="4320" w:type="dxa"/>
          </w:tcPr>
          <w:p w:rsidR="00767932" w:rsidRDefault="003F7498">
            <w:r>
              <w:t>O exame dos olhos vai mostrar se você está enxergando bem.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r w:rsidR="00FB38EE">
              <w:t>XXX</w:t>
            </w:r>
          </w:p>
        </w:tc>
      </w:tr>
      <w:tr w:rsidR="00767932">
        <w:tc>
          <w:tcPr>
            <w:tcW w:w="4320" w:type="dxa"/>
          </w:tcPr>
          <w:p w:rsidR="00767932" w:rsidRDefault="003F7498">
            <w:r>
              <w:t>O exame do ouvido vai mostrar se tem alguma infecção ou cera demais.</w:t>
            </w:r>
          </w:p>
        </w:tc>
        <w:tc>
          <w:tcPr>
            <w:tcW w:w="4320" w:type="dxa"/>
          </w:tcPr>
          <w:p w:rsidR="00767932" w:rsidRDefault="003F7498">
            <w:r>
              <w:t>[ ]</w:t>
            </w:r>
            <w:r w:rsidR="00FB38EE">
              <w:t>XXX</w:t>
            </w:r>
          </w:p>
        </w:tc>
      </w:tr>
    </w:tbl>
    <w:p w:rsidR="003F7498" w:rsidRDefault="003F7498">
      <w:bookmarkStart w:id="0" w:name="_GoBack"/>
      <w:bookmarkEnd w:id="0"/>
    </w:p>
    <w:sectPr w:rsidR="003F74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498"/>
    <w:rsid w:val="00767932"/>
    <w:rsid w:val="008460EE"/>
    <w:rsid w:val="008D1972"/>
    <w:rsid w:val="00AA1D8D"/>
    <w:rsid w:val="00B47730"/>
    <w:rsid w:val="00CB0664"/>
    <w:rsid w:val="00D20E5B"/>
    <w:rsid w:val="00D55D3B"/>
    <w:rsid w:val="00E856B3"/>
    <w:rsid w:val="00FB38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CA9240-6819-415E-9BFC-4FB628291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663</Words>
  <Characters>3583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4238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RAFAEL</cp:lastModifiedBy>
  <cp:revision>5</cp:revision>
  <dcterms:created xsi:type="dcterms:W3CDTF">2013-12-23T23:15:00Z</dcterms:created>
  <dcterms:modified xsi:type="dcterms:W3CDTF">2025-06-18T20:25:00Z</dcterms:modified>
  <cp:category/>
</cp:coreProperties>
</file>