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281" w:rsidRDefault="00607A75">
      <w:pPr>
        <w:pStyle w:val="Ttulo1"/>
      </w:pPr>
      <w:r>
        <w:t xml:space="preserve">Frases sobre Visita </w:t>
      </w:r>
      <w:proofErr w:type="spellStart"/>
      <w:r>
        <w:t>Médica</w:t>
      </w:r>
      <w:proofErr w:type="spellEnd"/>
      <w:r>
        <w:t xml:space="preserve"> e Alta </w:t>
      </w:r>
      <w:proofErr w:type="spellStart"/>
      <w:r>
        <w:t>Hospitalar</w:t>
      </w:r>
      <w:proofErr w:type="spellEnd"/>
      <w:r w:rsidR="00DA50CC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E5281">
        <w:tc>
          <w:tcPr>
            <w:tcW w:w="4320" w:type="dxa"/>
          </w:tcPr>
          <w:p w:rsidR="002E5281" w:rsidRDefault="00607A75">
            <w:r>
              <w:t>Frase em Português</w:t>
            </w:r>
          </w:p>
        </w:tc>
        <w:tc>
          <w:tcPr>
            <w:tcW w:w="4320" w:type="dxa"/>
          </w:tcPr>
          <w:p w:rsidR="002E5281" w:rsidRDefault="00607A75">
            <w:r>
              <w:t>Tradução Indígena (a preencher)</w:t>
            </w:r>
          </w:p>
        </w:tc>
      </w:tr>
      <w:tr w:rsidR="002E5281">
        <w:tc>
          <w:tcPr>
            <w:tcW w:w="4320" w:type="dxa"/>
          </w:tcPr>
          <w:p w:rsidR="002E5281" w:rsidRDefault="00607A75">
            <w:r>
              <w:t>O médico vai passar aqui hoje para ver como você está.</w:t>
            </w:r>
          </w:p>
        </w:tc>
        <w:tc>
          <w:tcPr>
            <w:tcW w:w="4320" w:type="dxa"/>
          </w:tcPr>
          <w:p w:rsidR="002E5281" w:rsidRDefault="00607A75" w:rsidP="00FB4BA5">
            <w:r>
              <w:t>[ ]</w:t>
            </w:r>
            <w:proofErr w:type="spellStart"/>
            <w:r w:rsidR="00AD2578">
              <w:t>hei</w:t>
            </w:r>
            <w:proofErr w:type="spellEnd"/>
            <w:r w:rsidR="00AD2578">
              <w:t xml:space="preserve"> </w:t>
            </w:r>
            <w:proofErr w:type="spellStart"/>
            <w:r w:rsidR="00AD2578">
              <w:t>tëhë</w:t>
            </w:r>
            <w:proofErr w:type="spellEnd"/>
            <w:r w:rsidR="00AD2578">
              <w:t xml:space="preserve"> </w:t>
            </w:r>
            <w:proofErr w:type="spellStart"/>
            <w:r w:rsidR="00FB4BA5">
              <w:t>wa</w:t>
            </w:r>
            <w:proofErr w:type="spellEnd"/>
            <w:r w:rsidR="00FB4BA5">
              <w:t xml:space="preserve"> </w:t>
            </w:r>
            <w:proofErr w:type="spellStart"/>
            <w:r w:rsidR="00FB4BA5">
              <w:t>taa</w:t>
            </w:r>
            <w:r w:rsidR="00FB4BA5" w:rsidRPr="00FB4BA5">
              <w:t>ɨ</w:t>
            </w:r>
            <w:r w:rsidR="00FB4BA5">
              <w:t>ha</w:t>
            </w:r>
            <w:proofErr w:type="spellEnd"/>
            <w:r w:rsidR="00FB4BA5">
              <w:t xml:space="preserve"> </w:t>
            </w:r>
            <w:proofErr w:type="spellStart"/>
            <w:r w:rsidR="00AD2578">
              <w:t>xapuri</w:t>
            </w:r>
            <w:proofErr w:type="spellEnd"/>
            <w:r w:rsidR="00AD2578">
              <w:t xml:space="preserve"> a </w:t>
            </w:r>
            <w:proofErr w:type="spellStart"/>
            <w:r w:rsidR="00AD2578">
              <w:t>huima</w:t>
            </w:r>
            <w:r w:rsidR="00AD2578" w:rsidRPr="00AD2578">
              <w:t>ɨ</w:t>
            </w:r>
            <w:proofErr w:type="spellEnd"/>
            <w:r w:rsidR="00FB4BA5">
              <w:t xml:space="preserve"> </w:t>
            </w:r>
            <w:proofErr w:type="spellStart"/>
            <w:r w:rsidR="00FB4BA5">
              <w:t>wariã</w:t>
            </w:r>
            <w:proofErr w:type="spellEnd"/>
            <w:r w:rsidR="00FB4BA5">
              <w:t xml:space="preserve"> </w:t>
            </w:r>
            <w:proofErr w:type="spellStart"/>
            <w:r w:rsidR="00FB4BA5">
              <w:t>totihi</w:t>
            </w:r>
            <w:proofErr w:type="spellEnd"/>
            <w:r w:rsidR="00FB4BA5">
              <w:t xml:space="preserve"> </w:t>
            </w:r>
            <w:proofErr w:type="spellStart"/>
            <w:r w:rsidR="00FB4BA5">
              <w:t>taa</w:t>
            </w:r>
            <w:r w:rsidR="00FB4BA5" w:rsidRPr="00FB4BA5">
              <w:t>ɨ</w:t>
            </w:r>
            <w:proofErr w:type="spellEnd"/>
            <w:r w:rsidR="00FB4BA5">
              <w:t xml:space="preserve"> </w:t>
            </w:r>
            <w:proofErr w:type="spellStart"/>
            <w:r w:rsidR="00FB4BA5">
              <w:t>wei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Daqui a pouco o médico vai vir te examinar.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r w:rsidR="00FB4BA5">
              <w:t xml:space="preserve"> </w:t>
            </w:r>
            <w:proofErr w:type="spellStart"/>
            <w:r w:rsidR="00FB4BA5">
              <w:t>wai</w:t>
            </w:r>
            <w:proofErr w:type="spellEnd"/>
            <w:r w:rsidR="00FB4BA5">
              <w:t xml:space="preserve"> </w:t>
            </w:r>
            <w:proofErr w:type="spellStart"/>
            <w:r w:rsidR="00FB4BA5">
              <w:t>mahitareha</w:t>
            </w:r>
            <w:proofErr w:type="spellEnd"/>
            <w:r w:rsidR="00FB4BA5">
              <w:t xml:space="preserve"> </w:t>
            </w:r>
            <w:proofErr w:type="spellStart"/>
            <w:r w:rsidR="00FB4BA5">
              <w:t>xapuri</w:t>
            </w:r>
            <w:proofErr w:type="spellEnd"/>
            <w:r w:rsidR="00FB4BA5">
              <w:t xml:space="preserve"> </w:t>
            </w:r>
            <w:proofErr w:type="spellStart"/>
            <w:r w:rsidR="00FB4BA5">
              <w:t>ariã</w:t>
            </w:r>
            <w:proofErr w:type="spellEnd"/>
            <w:r w:rsidR="00FB4BA5">
              <w:t xml:space="preserve"> </w:t>
            </w:r>
            <w:proofErr w:type="spellStart"/>
            <w:r w:rsidR="00FB4BA5">
              <w:t>huu</w:t>
            </w:r>
            <w:proofErr w:type="spellEnd"/>
            <w:r w:rsidR="00FB4BA5">
              <w:t xml:space="preserve"> </w:t>
            </w:r>
            <w:proofErr w:type="spellStart"/>
            <w:r w:rsidR="00FB4BA5">
              <w:t>wa</w:t>
            </w:r>
            <w:proofErr w:type="spellEnd"/>
            <w:r w:rsidR="00FB4BA5">
              <w:t xml:space="preserve"> </w:t>
            </w:r>
            <w:proofErr w:type="spellStart"/>
            <w:r w:rsidR="00FB4BA5">
              <w:t>ttotihi</w:t>
            </w:r>
            <w:proofErr w:type="spellEnd"/>
            <w:r w:rsidR="00FB4BA5">
              <w:t xml:space="preserve"> </w:t>
            </w:r>
            <w:proofErr w:type="spellStart"/>
            <w:r w:rsidR="00FB4BA5">
              <w:t>taa</w:t>
            </w:r>
            <w:r w:rsidR="00FB4BA5" w:rsidRPr="00FB4BA5">
              <w:t>ɨ</w:t>
            </w:r>
            <w:proofErr w:type="spellEnd"/>
            <w:r w:rsidR="00FB4BA5">
              <w:t xml:space="preserve"> </w:t>
            </w:r>
            <w:proofErr w:type="spellStart"/>
            <w:r w:rsidR="00FB4BA5">
              <w:t>wei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O médico já veio e deixou orientações para você.</w:t>
            </w:r>
          </w:p>
        </w:tc>
        <w:tc>
          <w:tcPr>
            <w:tcW w:w="4320" w:type="dxa"/>
          </w:tcPr>
          <w:p w:rsidR="002E5281" w:rsidRDefault="00607A75">
            <w:r>
              <w:t xml:space="preserve">[ </w:t>
            </w:r>
            <w:r>
              <w:t>]</w:t>
            </w:r>
            <w:r w:rsidR="00FB4BA5">
              <w:t xml:space="preserve"> </w:t>
            </w:r>
            <w:proofErr w:type="spellStart"/>
            <w:r w:rsidR="00FB4BA5">
              <w:t>hei</w:t>
            </w:r>
            <w:proofErr w:type="spellEnd"/>
            <w:r w:rsidR="00FB4BA5">
              <w:t xml:space="preserve"> </w:t>
            </w:r>
            <w:proofErr w:type="spellStart"/>
            <w:r w:rsidR="00FB4BA5">
              <w:t>tëhë</w:t>
            </w:r>
            <w:proofErr w:type="spellEnd"/>
            <w:r w:rsidR="00FB4BA5">
              <w:t xml:space="preserve"> </w:t>
            </w:r>
            <w:proofErr w:type="spellStart"/>
            <w:r w:rsidR="00FB4BA5">
              <w:t>xapuri</w:t>
            </w:r>
            <w:proofErr w:type="spellEnd"/>
            <w:r w:rsidR="00FB4BA5">
              <w:t xml:space="preserve"> </w:t>
            </w:r>
            <w:proofErr w:type="spellStart"/>
            <w:r w:rsidR="00FB4BA5">
              <w:t>an</w:t>
            </w:r>
            <w:r w:rsidR="00FB4BA5" w:rsidRPr="00FB4BA5">
              <w:t>ɨ</w:t>
            </w:r>
            <w:proofErr w:type="spellEnd"/>
            <w:r w:rsidR="00FB4BA5">
              <w:t xml:space="preserve"> </w:t>
            </w:r>
            <w:proofErr w:type="spellStart"/>
            <w:r w:rsidR="00FB4BA5">
              <w:t>wa</w:t>
            </w:r>
            <w:proofErr w:type="spellEnd"/>
            <w:r w:rsidR="00FB4BA5">
              <w:t xml:space="preserve"> </w:t>
            </w:r>
            <w:proofErr w:type="spellStart"/>
            <w:r w:rsidR="00FB4BA5">
              <w:t>taa</w:t>
            </w:r>
            <w:r w:rsidR="00FB4BA5" w:rsidRPr="00FB4BA5">
              <w:t>ɨ</w:t>
            </w:r>
            <w:proofErr w:type="spellEnd"/>
            <w:r w:rsidR="00FB4BA5">
              <w:t xml:space="preserve"> </w:t>
            </w:r>
            <w:proofErr w:type="spellStart"/>
            <w:r w:rsidR="00FB4BA5">
              <w:t>hikiohuruma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Hoje o médico não está aqui, mas a equipe vai cuidar de você.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proofErr w:type="spellStart"/>
            <w:r w:rsidR="00FB4BA5">
              <w:t>hei</w:t>
            </w:r>
            <w:proofErr w:type="spellEnd"/>
            <w:r w:rsidR="00FB4BA5">
              <w:t xml:space="preserve"> </w:t>
            </w:r>
            <w:proofErr w:type="spellStart"/>
            <w:r w:rsidR="00FB4BA5">
              <w:t>tëhë</w:t>
            </w:r>
            <w:proofErr w:type="spellEnd"/>
            <w:r w:rsidR="00FB4BA5">
              <w:t xml:space="preserve"> </w:t>
            </w:r>
            <w:proofErr w:type="spellStart"/>
            <w:r w:rsidR="00FB4BA5">
              <w:t>xapuri</w:t>
            </w:r>
            <w:proofErr w:type="spellEnd"/>
            <w:r w:rsidR="00FB4BA5">
              <w:t xml:space="preserve"> a </w:t>
            </w:r>
            <w:proofErr w:type="spellStart"/>
            <w:r w:rsidR="00FB4BA5">
              <w:t>kuaimi</w:t>
            </w:r>
            <w:proofErr w:type="spellEnd"/>
            <w:r w:rsidR="00FB4BA5">
              <w:t xml:space="preserve">, </w:t>
            </w:r>
            <w:proofErr w:type="spellStart"/>
            <w:r w:rsidR="00FB4BA5">
              <w:t>makii</w:t>
            </w:r>
            <w:proofErr w:type="spellEnd"/>
            <w:r w:rsidR="00FB4BA5">
              <w:t xml:space="preserve"> </w:t>
            </w:r>
            <w:proofErr w:type="spellStart"/>
            <w:r w:rsidR="00FB4BA5">
              <w:t>kama</w:t>
            </w:r>
            <w:proofErr w:type="spellEnd"/>
            <w:r w:rsidR="00FB4BA5">
              <w:t xml:space="preserve"> </w:t>
            </w:r>
            <w:proofErr w:type="spellStart"/>
            <w:r w:rsidR="00FB4BA5">
              <w:t>epën</w:t>
            </w:r>
            <w:r w:rsidR="00FB4BA5" w:rsidRPr="00FB4BA5">
              <w:t>ɨ</w:t>
            </w:r>
            <w:proofErr w:type="spellEnd"/>
            <w:r w:rsidR="00FB4BA5">
              <w:t xml:space="preserve"> </w:t>
            </w:r>
            <w:proofErr w:type="spellStart"/>
            <w:r w:rsidR="00FB4BA5">
              <w:t>wa</w:t>
            </w:r>
            <w:proofErr w:type="spellEnd"/>
            <w:r w:rsidR="00FB4BA5">
              <w:t xml:space="preserve"> </w:t>
            </w:r>
            <w:proofErr w:type="spellStart"/>
            <w:r w:rsidR="00FB4BA5">
              <w:t>pairipu</w:t>
            </w:r>
            <w:proofErr w:type="spellEnd"/>
            <w:r w:rsidR="00FB4BA5">
              <w:t xml:space="preserve"> </w:t>
            </w:r>
            <w:proofErr w:type="spellStart"/>
            <w:r w:rsidR="00FB4BA5">
              <w:t>hikiahe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O médico pediu para te observar mais um pouco.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r w:rsidR="00FB4BA5">
              <w:t xml:space="preserve"> </w:t>
            </w:r>
            <w:proofErr w:type="spellStart"/>
            <w:r w:rsidR="00FB4BA5">
              <w:t>hei</w:t>
            </w:r>
            <w:proofErr w:type="spellEnd"/>
            <w:r w:rsidR="00FB4BA5">
              <w:t xml:space="preserve"> </w:t>
            </w:r>
            <w:proofErr w:type="spellStart"/>
            <w:r w:rsidR="00FB4BA5">
              <w:t>tëhë</w:t>
            </w:r>
            <w:proofErr w:type="spellEnd"/>
            <w:r w:rsidR="00FB4BA5">
              <w:t xml:space="preserve"> </w:t>
            </w:r>
            <w:proofErr w:type="spellStart"/>
            <w:r w:rsidR="00FB4BA5">
              <w:t>xapuri</w:t>
            </w:r>
            <w:proofErr w:type="spellEnd"/>
            <w:r w:rsidR="00FB4BA5">
              <w:t xml:space="preserve"> </w:t>
            </w:r>
            <w:proofErr w:type="spellStart"/>
            <w:r w:rsidR="00FB4BA5">
              <w:t>wã</w:t>
            </w:r>
            <w:proofErr w:type="spellEnd"/>
            <w:r w:rsidR="00FB4BA5">
              <w:t xml:space="preserve"> </w:t>
            </w:r>
            <w:proofErr w:type="spellStart"/>
            <w:r w:rsidR="00FB4BA5">
              <w:t>ha</w:t>
            </w:r>
            <w:r w:rsidR="00FB4BA5" w:rsidRPr="00FB4BA5">
              <w:t>ɨ</w:t>
            </w:r>
            <w:r w:rsidR="003D6D14">
              <w:t>ha</w:t>
            </w:r>
            <w:proofErr w:type="spellEnd"/>
            <w:r w:rsidR="003D6D14">
              <w:t xml:space="preserve"> </w:t>
            </w:r>
            <w:proofErr w:type="spellStart"/>
            <w:r w:rsidR="003D6D14">
              <w:t>waisipë</w:t>
            </w:r>
            <w:proofErr w:type="spellEnd"/>
            <w:r w:rsidR="003D6D14">
              <w:t xml:space="preserve"> </w:t>
            </w:r>
            <w:proofErr w:type="spellStart"/>
            <w:r w:rsidR="003D6D14">
              <w:t>wa</w:t>
            </w:r>
            <w:proofErr w:type="spellEnd"/>
            <w:r w:rsidR="003D6D14">
              <w:t xml:space="preserve"> </w:t>
            </w:r>
            <w:proofErr w:type="spellStart"/>
            <w:r w:rsidR="003D6D14">
              <w:t>pairipu</w:t>
            </w:r>
            <w:proofErr w:type="spellEnd"/>
            <w:r w:rsidR="003D6D14">
              <w:t xml:space="preserve">  </w:t>
            </w:r>
            <w:proofErr w:type="spellStart"/>
            <w:r w:rsidR="003D6D14">
              <w:t>wehi</w:t>
            </w:r>
            <w:proofErr w:type="spellEnd"/>
            <w:r w:rsidR="003D6D14">
              <w:t xml:space="preserve"> </w:t>
            </w:r>
            <w:r w:rsidR="00FB4BA5">
              <w:t xml:space="preserve"> </w:t>
            </w:r>
            <w:proofErr w:type="spellStart"/>
            <w:r w:rsidR="00FB4BA5">
              <w:t>ethãaha</w:t>
            </w:r>
            <w:proofErr w:type="spellEnd"/>
            <w:r w:rsidR="00FB4BA5">
              <w:t xml:space="preserve"> </w:t>
            </w:r>
            <w:proofErr w:type="spellStart"/>
            <w:r w:rsidR="00FB4BA5">
              <w:t>kua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Você vai ter alta hoje. Vai poder ir para casa.</w:t>
            </w:r>
          </w:p>
        </w:tc>
        <w:tc>
          <w:tcPr>
            <w:tcW w:w="4320" w:type="dxa"/>
          </w:tcPr>
          <w:p w:rsidR="002E5281" w:rsidRDefault="00607A75">
            <w:r>
              <w:t xml:space="preserve">[ </w:t>
            </w:r>
            <w:proofErr w:type="gramStart"/>
            <w:r>
              <w:t>]</w:t>
            </w:r>
            <w:proofErr w:type="spellStart"/>
            <w:r w:rsidR="003D6D14">
              <w:t>hei</w:t>
            </w:r>
            <w:proofErr w:type="spellEnd"/>
            <w:proofErr w:type="gramEnd"/>
            <w:r w:rsidR="003D6D14">
              <w:t xml:space="preserve"> </w:t>
            </w:r>
            <w:proofErr w:type="spellStart"/>
            <w:r w:rsidR="003D6D14">
              <w:t>tëhë</w:t>
            </w:r>
            <w:proofErr w:type="spellEnd"/>
            <w:r w:rsidR="003D6D14">
              <w:t xml:space="preserve"> </w:t>
            </w:r>
            <w:proofErr w:type="spellStart"/>
            <w:r w:rsidR="003D6D14">
              <w:t>wa</w:t>
            </w:r>
            <w:proofErr w:type="spellEnd"/>
            <w:r w:rsidR="003D6D14">
              <w:t xml:space="preserve"> </w:t>
            </w:r>
            <w:proofErr w:type="spellStart"/>
            <w:r w:rsidR="003D6D14">
              <w:t>kõõ</w:t>
            </w:r>
            <w:proofErr w:type="spellEnd"/>
            <w:r w:rsidR="003D6D14">
              <w:t xml:space="preserve"> </w:t>
            </w:r>
            <w:proofErr w:type="spellStart"/>
            <w:r w:rsidR="003D6D14">
              <w:t>wei</w:t>
            </w:r>
            <w:proofErr w:type="spellEnd"/>
            <w:r w:rsidR="003D6D14">
              <w:t xml:space="preserve"> </w:t>
            </w:r>
            <w:proofErr w:type="spellStart"/>
            <w:r w:rsidR="003D6D14">
              <w:t>wathë</w:t>
            </w:r>
            <w:proofErr w:type="spellEnd"/>
            <w:r w:rsidR="003D6D14">
              <w:t xml:space="preserve"> </w:t>
            </w:r>
            <w:proofErr w:type="spellStart"/>
            <w:r w:rsidR="003D6D14">
              <w:t>tëri</w:t>
            </w:r>
            <w:proofErr w:type="spellEnd"/>
            <w:r w:rsidR="003D6D14">
              <w:t xml:space="preserve">. </w:t>
            </w:r>
            <w:proofErr w:type="spellStart"/>
            <w:r w:rsidR="003D6D14">
              <w:t>Wa</w:t>
            </w:r>
            <w:proofErr w:type="spellEnd"/>
            <w:r w:rsidR="003D6D14">
              <w:t xml:space="preserve"> </w:t>
            </w:r>
            <w:proofErr w:type="spellStart"/>
            <w:r w:rsidR="003D6D14">
              <w:t>xxari</w:t>
            </w:r>
            <w:proofErr w:type="spellEnd"/>
            <w:r w:rsidR="003D6D14">
              <w:t xml:space="preserve"> </w:t>
            </w:r>
            <w:proofErr w:type="spellStart"/>
            <w:r w:rsidR="003D6D14">
              <w:t>kopohuru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Você vai ter alta hoje e vai para a Casai.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proofErr w:type="spellStart"/>
            <w:r w:rsidR="003D6D14">
              <w:t>hei</w:t>
            </w:r>
            <w:proofErr w:type="spellEnd"/>
            <w:r w:rsidR="003D6D14">
              <w:t xml:space="preserve"> </w:t>
            </w:r>
            <w:proofErr w:type="spellStart"/>
            <w:r w:rsidR="003D6D14">
              <w:t>tëhë</w:t>
            </w:r>
            <w:proofErr w:type="spellEnd"/>
            <w:r w:rsidR="003D6D14">
              <w:t xml:space="preserve"> </w:t>
            </w:r>
            <w:proofErr w:type="spellStart"/>
            <w:r w:rsidR="003D6D14">
              <w:t>wa</w:t>
            </w:r>
            <w:proofErr w:type="spellEnd"/>
            <w:r w:rsidR="003D6D14">
              <w:t xml:space="preserve"> </w:t>
            </w:r>
            <w:proofErr w:type="spellStart"/>
            <w:r w:rsidR="003D6D14">
              <w:t>kõõ</w:t>
            </w:r>
            <w:proofErr w:type="spellEnd"/>
            <w:r w:rsidR="003D6D14">
              <w:t xml:space="preserve"> </w:t>
            </w:r>
            <w:proofErr w:type="spellStart"/>
            <w:r w:rsidR="003D6D14">
              <w:t>wei</w:t>
            </w:r>
            <w:proofErr w:type="spellEnd"/>
            <w:r w:rsidR="003D6D14">
              <w:t xml:space="preserve"> </w:t>
            </w:r>
            <w:proofErr w:type="spellStart"/>
            <w:r w:rsidR="003D6D14">
              <w:t>wathëha</w:t>
            </w:r>
            <w:proofErr w:type="spellEnd"/>
            <w:r w:rsidR="003D6D14">
              <w:t xml:space="preserve"> </w:t>
            </w:r>
            <w:proofErr w:type="spellStart"/>
            <w:r w:rsidR="003D6D14">
              <w:t>tër</w:t>
            </w:r>
            <w:r w:rsidR="003D6D14" w:rsidRPr="003D6D14">
              <w:t>ɨ</w:t>
            </w:r>
            <w:r w:rsidR="003D6D14">
              <w:t>në</w:t>
            </w:r>
            <w:proofErr w:type="spellEnd"/>
            <w:r w:rsidR="003D6D14">
              <w:t xml:space="preserve"> </w:t>
            </w:r>
            <w:proofErr w:type="spellStart"/>
            <w:r w:rsidR="003D6D14">
              <w:t>casai</w:t>
            </w:r>
            <w:proofErr w:type="spellEnd"/>
            <w:r w:rsidR="003D6D14">
              <w:t xml:space="preserve"> </w:t>
            </w:r>
            <w:proofErr w:type="spellStart"/>
            <w:r w:rsidR="003D6D14">
              <w:t>ham</w:t>
            </w:r>
            <w:r w:rsidR="003D6D14" w:rsidRPr="003D6D14">
              <w:t>ɨ</w:t>
            </w:r>
            <w:proofErr w:type="spellEnd"/>
            <w:r w:rsidR="003D6D14">
              <w:t xml:space="preserve"> </w:t>
            </w:r>
            <w:proofErr w:type="spellStart"/>
            <w:r w:rsidR="003D6D14">
              <w:t>wa</w:t>
            </w:r>
            <w:proofErr w:type="spellEnd"/>
            <w:r w:rsidR="003D6D14">
              <w:t xml:space="preserve"> </w:t>
            </w:r>
            <w:proofErr w:type="spellStart"/>
            <w:r w:rsidR="003D6D14">
              <w:t>korayu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 xml:space="preserve">Você vai ter alta amanhã. Vai </w:t>
            </w:r>
            <w:r>
              <w:t>poder ir para casa.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r w:rsidR="00DA50CC">
              <w:t xml:space="preserve"> </w:t>
            </w:r>
            <w:proofErr w:type="spellStart"/>
            <w:r w:rsidR="00DA50CC">
              <w:t>hena</w:t>
            </w:r>
            <w:proofErr w:type="spellEnd"/>
            <w:r w:rsidR="00DA50CC">
              <w:t xml:space="preserve"> </w:t>
            </w:r>
            <w:proofErr w:type="spellStart"/>
            <w:r w:rsidR="00DA50CC">
              <w:t>tëhë</w:t>
            </w:r>
            <w:proofErr w:type="spellEnd"/>
            <w:r w:rsidR="00DA50CC">
              <w:t xml:space="preserve"> </w:t>
            </w:r>
            <w:proofErr w:type="spellStart"/>
            <w:r w:rsidR="00DA50CC">
              <w:t>wa</w:t>
            </w:r>
            <w:proofErr w:type="spellEnd"/>
            <w:r w:rsidR="00DA50CC">
              <w:t xml:space="preserve"> </w:t>
            </w:r>
            <w:proofErr w:type="spellStart"/>
            <w:r w:rsidR="00DA50CC">
              <w:t>kopohuru</w:t>
            </w:r>
            <w:proofErr w:type="spellEnd"/>
            <w:r w:rsidR="00DA50CC">
              <w:t xml:space="preserve"> </w:t>
            </w:r>
            <w:proofErr w:type="spellStart"/>
            <w:r w:rsidR="00DA50CC">
              <w:t>wa</w:t>
            </w:r>
            <w:proofErr w:type="spellEnd"/>
            <w:r w:rsidR="00DA50CC">
              <w:t xml:space="preserve"> </w:t>
            </w:r>
            <w:proofErr w:type="spellStart"/>
            <w:r w:rsidR="00DA50CC">
              <w:t>kõõ</w:t>
            </w:r>
            <w:proofErr w:type="spellEnd"/>
            <w:r w:rsidR="00DA50CC">
              <w:t xml:space="preserve"> </w:t>
            </w:r>
            <w:proofErr w:type="spellStart"/>
            <w:r w:rsidR="00DA50CC">
              <w:t>wei</w:t>
            </w:r>
            <w:proofErr w:type="spellEnd"/>
            <w:r w:rsidR="00DA50CC">
              <w:t xml:space="preserve"> </w:t>
            </w:r>
            <w:proofErr w:type="spellStart"/>
            <w:r w:rsidR="00DA50CC">
              <w:t>wathë</w:t>
            </w:r>
            <w:proofErr w:type="spellEnd"/>
            <w:r w:rsidR="00DA50CC">
              <w:t xml:space="preserve"> </w:t>
            </w:r>
            <w:proofErr w:type="spellStart"/>
            <w:r w:rsidR="00DA50CC">
              <w:t>tëri</w:t>
            </w:r>
            <w:proofErr w:type="spellEnd"/>
            <w:r w:rsidR="00DA50CC">
              <w:t xml:space="preserve"> </w:t>
            </w:r>
            <w:proofErr w:type="spellStart"/>
            <w:r w:rsidR="00DA50CC">
              <w:t>tëhë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Você vai ter alta amanhã e vai para a Casai.</w:t>
            </w:r>
          </w:p>
        </w:tc>
        <w:tc>
          <w:tcPr>
            <w:tcW w:w="4320" w:type="dxa"/>
          </w:tcPr>
          <w:p w:rsidR="002E5281" w:rsidRPr="00DA50CC" w:rsidRDefault="00607A75">
            <w:pPr>
              <w:rPr>
                <w:lang w:val="pt-BR"/>
              </w:rPr>
            </w:pPr>
            <w:r>
              <w:t>[ ]</w:t>
            </w:r>
            <w:r w:rsidR="00DA50CC">
              <w:t xml:space="preserve"> </w:t>
            </w:r>
            <w:proofErr w:type="spellStart"/>
            <w:r w:rsidR="00DA50CC">
              <w:t>hei</w:t>
            </w:r>
            <w:proofErr w:type="spellEnd"/>
            <w:r w:rsidR="00DA50CC">
              <w:t xml:space="preserve"> </w:t>
            </w:r>
            <w:proofErr w:type="spellStart"/>
            <w:r w:rsidR="00DA50CC">
              <w:t>tëhë</w:t>
            </w:r>
            <w:proofErr w:type="spellEnd"/>
            <w:r w:rsidR="00DA50CC">
              <w:t xml:space="preserve"> </w:t>
            </w:r>
            <w:proofErr w:type="spellStart"/>
            <w:r w:rsidR="00DA50CC">
              <w:t>wa</w:t>
            </w:r>
            <w:proofErr w:type="spellEnd"/>
            <w:r w:rsidR="00DA50CC">
              <w:t xml:space="preserve"> </w:t>
            </w:r>
            <w:proofErr w:type="spellStart"/>
            <w:r w:rsidR="00DA50CC">
              <w:t>kõõ</w:t>
            </w:r>
            <w:proofErr w:type="spellEnd"/>
            <w:r w:rsidR="00DA50CC">
              <w:t xml:space="preserve"> </w:t>
            </w:r>
            <w:proofErr w:type="spellStart"/>
            <w:r w:rsidR="00DA50CC">
              <w:t>wei</w:t>
            </w:r>
            <w:proofErr w:type="spellEnd"/>
            <w:r w:rsidR="00DA50CC">
              <w:t xml:space="preserve"> </w:t>
            </w:r>
            <w:proofErr w:type="spellStart"/>
            <w:r w:rsidR="00DA50CC">
              <w:t>wath</w:t>
            </w:r>
            <w:r w:rsidR="00DA50CC">
              <w:rPr>
                <w:lang w:val="pt-BR"/>
              </w:rPr>
              <w:t>ëha</w:t>
            </w:r>
            <w:proofErr w:type="spellEnd"/>
            <w:r w:rsidR="00DA50CC">
              <w:rPr>
                <w:lang w:val="pt-BR"/>
              </w:rPr>
              <w:t xml:space="preserve"> </w:t>
            </w:r>
            <w:proofErr w:type="spellStart"/>
            <w:r w:rsidR="00DA50CC">
              <w:rPr>
                <w:lang w:val="pt-BR"/>
              </w:rPr>
              <w:t>tër</w:t>
            </w:r>
            <w:r w:rsidR="00DA50CC" w:rsidRPr="00DA50CC">
              <w:rPr>
                <w:lang w:val="pt-BR"/>
              </w:rPr>
              <w:t>ɨ</w:t>
            </w:r>
            <w:r w:rsidR="00DA50CC">
              <w:rPr>
                <w:lang w:val="pt-BR"/>
              </w:rPr>
              <w:t>në</w:t>
            </w:r>
            <w:proofErr w:type="spellEnd"/>
            <w:r w:rsidR="00DA50CC">
              <w:rPr>
                <w:lang w:val="pt-BR"/>
              </w:rPr>
              <w:t xml:space="preserve"> </w:t>
            </w:r>
            <w:proofErr w:type="spellStart"/>
            <w:r w:rsidR="00DA50CC">
              <w:rPr>
                <w:lang w:val="pt-BR"/>
              </w:rPr>
              <w:t>casaiham</w:t>
            </w:r>
            <w:r w:rsidR="00DA50CC" w:rsidRPr="00DA50CC">
              <w:rPr>
                <w:lang w:val="pt-BR"/>
              </w:rPr>
              <w:t>ɨ</w:t>
            </w:r>
            <w:proofErr w:type="spellEnd"/>
            <w:r w:rsidR="00DA50CC">
              <w:rPr>
                <w:lang w:val="pt-BR"/>
              </w:rPr>
              <w:t xml:space="preserve"> </w:t>
            </w:r>
            <w:proofErr w:type="spellStart"/>
            <w:r w:rsidR="00DA50CC">
              <w:rPr>
                <w:lang w:val="pt-BR"/>
              </w:rPr>
              <w:t>wa</w:t>
            </w:r>
            <w:proofErr w:type="spellEnd"/>
            <w:r w:rsidR="00DA50CC">
              <w:rPr>
                <w:lang w:val="pt-BR"/>
              </w:rPr>
              <w:t xml:space="preserve"> </w:t>
            </w:r>
            <w:proofErr w:type="spellStart"/>
            <w:r w:rsidR="00DA50CC">
              <w:rPr>
                <w:lang w:val="pt-BR"/>
              </w:rPr>
              <w:t>kurayu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Você vai ter alta daqui a dois dias. Vai poder ir para casa.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r w:rsidR="00950906">
              <w:t xml:space="preserve"> </w:t>
            </w:r>
            <w:proofErr w:type="spellStart"/>
            <w:r w:rsidR="00950906">
              <w:t>porakapi</w:t>
            </w:r>
            <w:proofErr w:type="spellEnd"/>
            <w:r w:rsidR="00950906">
              <w:t xml:space="preserve"> </w:t>
            </w:r>
            <w:proofErr w:type="spellStart"/>
            <w:r w:rsidR="00950906">
              <w:t>thën</w:t>
            </w:r>
            <w:r w:rsidR="00950906" w:rsidRPr="00950906">
              <w:t>ɨ</w:t>
            </w:r>
            <w:r w:rsidR="00950906">
              <w:t>ha</w:t>
            </w:r>
            <w:proofErr w:type="spellEnd"/>
            <w:r w:rsidR="00950906">
              <w:t xml:space="preserve"> </w:t>
            </w:r>
            <w:proofErr w:type="spellStart"/>
            <w:r w:rsidR="00950906">
              <w:t>wa</w:t>
            </w:r>
            <w:proofErr w:type="spellEnd"/>
            <w:r w:rsidR="00950906">
              <w:t xml:space="preserve"> </w:t>
            </w:r>
            <w:proofErr w:type="spellStart"/>
            <w:r w:rsidR="00950906">
              <w:t>kõõ</w:t>
            </w:r>
            <w:proofErr w:type="spellEnd"/>
            <w:r w:rsidR="00950906">
              <w:t xml:space="preserve"> </w:t>
            </w:r>
            <w:proofErr w:type="spellStart"/>
            <w:r w:rsidR="00950906">
              <w:t>wei</w:t>
            </w:r>
            <w:proofErr w:type="spellEnd"/>
            <w:r w:rsidR="00950906">
              <w:t xml:space="preserve"> </w:t>
            </w:r>
            <w:proofErr w:type="spellStart"/>
            <w:r w:rsidR="00950906">
              <w:t>wathë</w:t>
            </w:r>
            <w:proofErr w:type="spellEnd"/>
            <w:r w:rsidR="00950906">
              <w:t xml:space="preserve"> </w:t>
            </w:r>
            <w:proofErr w:type="spellStart"/>
            <w:r w:rsidR="00950906">
              <w:t>tëri</w:t>
            </w:r>
            <w:proofErr w:type="spellEnd"/>
            <w:r w:rsidR="00950906">
              <w:t xml:space="preserve"> </w:t>
            </w:r>
            <w:proofErr w:type="spellStart"/>
            <w:r w:rsidR="00950906">
              <w:t>aho</w:t>
            </w:r>
            <w:proofErr w:type="spellEnd"/>
            <w:r w:rsidR="00950906">
              <w:t xml:space="preserve"> </w:t>
            </w:r>
            <w:proofErr w:type="spellStart"/>
            <w:r w:rsidR="00950906">
              <w:t>yanoha</w:t>
            </w:r>
            <w:proofErr w:type="spellEnd"/>
            <w:r w:rsidR="00950906">
              <w:t xml:space="preserve"> </w:t>
            </w:r>
            <w:proofErr w:type="spellStart"/>
            <w:r w:rsidR="00950906">
              <w:t>wa</w:t>
            </w:r>
            <w:proofErr w:type="spellEnd"/>
            <w:r w:rsidR="00950906">
              <w:t xml:space="preserve"> </w:t>
            </w:r>
            <w:proofErr w:type="spellStart"/>
            <w:r w:rsidR="00950906">
              <w:t>kõõ</w:t>
            </w:r>
            <w:proofErr w:type="spellEnd"/>
            <w:r w:rsidR="00950906">
              <w:t xml:space="preserve"> </w:t>
            </w:r>
            <w:proofErr w:type="spellStart"/>
            <w:r w:rsidR="00950906">
              <w:t>wei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Você vai ter alta daqui a dois dias e vai para a Casai.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proofErr w:type="spellStart"/>
            <w:r w:rsidR="00950906">
              <w:t>porakapi</w:t>
            </w:r>
            <w:proofErr w:type="spellEnd"/>
            <w:r w:rsidR="00950906">
              <w:t xml:space="preserve"> </w:t>
            </w:r>
            <w:proofErr w:type="spellStart"/>
            <w:r w:rsidR="00950906">
              <w:t>thën</w:t>
            </w:r>
            <w:r w:rsidR="00950906" w:rsidRPr="00950906">
              <w:t>ɨ</w:t>
            </w:r>
            <w:proofErr w:type="spellEnd"/>
            <w:r w:rsidR="00950906">
              <w:t xml:space="preserve"> </w:t>
            </w:r>
            <w:proofErr w:type="spellStart"/>
            <w:r w:rsidR="00950906">
              <w:t>casai</w:t>
            </w:r>
            <w:proofErr w:type="spellEnd"/>
            <w:r w:rsidR="00950906">
              <w:t xml:space="preserve"> </w:t>
            </w:r>
            <w:proofErr w:type="spellStart"/>
            <w:r w:rsidR="00950906">
              <w:t>ham</w:t>
            </w:r>
            <w:r w:rsidR="00950906" w:rsidRPr="00950906">
              <w:t>ɨ</w:t>
            </w:r>
            <w:proofErr w:type="spellEnd"/>
            <w:r w:rsidR="00950906">
              <w:t xml:space="preserve"> </w:t>
            </w:r>
            <w:proofErr w:type="spellStart"/>
            <w:r w:rsidR="00950906">
              <w:t>wa</w:t>
            </w:r>
            <w:proofErr w:type="spellEnd"/>
            <w:r w:rsidR="00950906">
              <w:t xml:space="preserve"> </w:t>
            </w:r>
            <w:proofErr w:type="spellStart"/>
            <w:r w:rsidR="00950906">
              <w:t>kõõ</w:t>
            </w:r>
            <w:proofErr w:type="spellEnd"/>
            <w:r w:rsidR="00950906">
              <w:t xml:space="preserve"> </w:t>
            </w:r>
            <w:proofErr w:type="spellStart"/>
            <w:r w:rsidR="00950906">
              <w:t>wei</w:t>
            </w:r>
            <w:proofErr w:type="spellEnd"/>
            <w:r w:rsidR="00950906">
              <w:t xml:space="preserve"> </w:t>
            </w:r>
            <w:proofErr w:type="spellStart"/>
            <w:r w:rsidR="00950906">
              <w:t>wathë</w:t>
            </w:r>
            <w:proofErr w:type="spellEnd"/>
            <w:r w:rsidR="00950906">
              <w:t xml:space="preserve"> </w:t>
            </w:r>
            <w:proofErr w:type="spellStart"/>
            <w:r w:rsidR="00950906">
              <w:t>tëri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Você vai ter alta esta semana.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r w:rsidR="00950906">
              <w:t xml:space="preserve"> </w:t>
            </w:r>
            <w:proofErr w:type="spellStart"/>
            <w:r w:rsidR="00950906">
              <w:t>hei</w:t>
            </w:r>
            <w:proofErr w:type="spellEnd"/>
            <w:r w:rsidR="00950906">
              <w:t xml:space="preserve"> </w:t>
            </w:r>
            <w:proofErr w:type="spellStart"/>
            <w:r w:rsidR="00950906">
              <w:t>thën</w:t>
            </w:r>
            <w:r w:rsidR="00950906" w:rsidRPr="00950906">
              <w:t>ɨ</w:t>
            </w:r>
            <w:r w:rsidR="00950906">
              <w:t>ha</w:t>
            </w:r>
            <w:proofErr w:type="spellEnd"/>
            <w:r w:rsidR="00950906">
              <w:t xml:space="preserve"> </w:t>
            </w:r>
            <w:proofErr w:type="spellStart"/>
            <w:r w:rsidR="00950906">
              <w:t>kaho</w:t>
            </w:r>
            <w:proofErr w:type="spellEnd"/>
            <w:r w:rsidR="00950906">
              <w:t xml:space="preserve"> </w:t>
            </w:r>
            <w:proofErr w:type="spellStart"/>
            <w:r w:rsidR="00950906">
              <w:t>wan</w:t>
            </w:r>
            <w:r w:rsidR="00950906" w:rsidRPr="00950906">
              <w:t>ɨ</w:t>
            </w:r>
            <w:proofErr w:type="spellEnd"/>
            <w:r w:rsidR="00950906">
              <w:t xml:space="preserve"> </w:t>
            </w:r>
            <w:proofErr w:type="spellStart"/>
            <w:r w:rsidR="00950906">
              <w:t>wa</w:t>
            </w:r>
            <w:proofErr w:type="spellEnd"/>
            <w:r w:rsidR="00950906">
              <w:t xml:space="preserve"> </w:t>
            </w:r>
            <w:proofErr w:type="spellStart"/>
            <w:r w:rsidR="00950906">
              <w:t>kõõ</w:t>
            </w:r>
            <w:proofErr w:type="spellEnd"/>
            <w:r w:rsidR="00950906">
              <w:t xml:space="preserve"> </w:t>
            </w:r>
            <w:proofErr w:type="spellStart"/>
            <w:r w:rsidR="00950906">
              <w:t>wei</w:t>
            </w:r>
            <w:proofErr w:type="spellEnd"/>
            <w:r w:rsidR="00950906">
              <w:t xml:space="preserve"> </w:t>
            </w:r>
            <w:proofErr w:type="spellStart"/>
            <w:r w:rsidR="00950906">
              <w:t>wathë</w:t>
            </w:r>
            <w:proofErr w:type="spellEnd"/>
            <w:r w:rsidR="00950906">
              <w:t xml:space="preserve"> </w:t>
            </w:r>
            <w:proofErr w:type="spellStart"/>
            <w:r w:rsidR="00950906">
              <w:t>tëri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 xml:space="preserve">Você vai ter alta </w:t>
            </w:r>
            <w:r>
              <w:t>esta semana e vai para a Casai.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proofErr w:type="spellStart"/>
            <w:r w:rsidR="00950906">
              <w:t>hei</w:t>
            </w:r>
            <w:proofErr w:type="spellEnd"/>
            <w:r w:rsidR="00950906">
              <w:t xml:space="preserve"> </w:t>
            </w:r>
            <w:proofErr w:type="spellStart"/>
            <w:r w:rsidR="00950906">
              <w:t>tëhë</w:t>
            </w:r>
            <w:proofErr w:type="spellEnd"/>
            <w:r w:rsidR="00950906">
              <w:t xml:space="preserve"> </w:t>
            </w:r>
            <w:proofErr w:type="spellStart"/>
            <w:r w:rsidR="00950906">
              <w:t>wa</w:t>
            </w:r>
            <w:proofErr w:type="spellEnd"/>
            <w:r w:rsidR="00950906">
              <w:t xml:space="preserve"> </w:t>
            </w:r>
            <w:proofErr w:type="spellStart"/>
            <w:r w:rsidR="00950906">
              <w:t>kõõ</w:t>
            </w:r>
            <w:proofErr w:type="spellEnd"/>
            <w:r w:rsidR="00950906">
              <w:t xml:space="preserve"> </w:t>
            </w:r>
            <w:proofErr w:type="spellStart"/>
            <w:r w:rsidR="00950906">
              <w:t>wei</w:t>
            </w:r>
            <w:proofErr w:type="spellEnd"/>
            <w:r w:rsidR="00950906">
              <w:t xml:space="preserve"> </w:t>
            </w:r>
            <w:proofErr w:type="spellStart"/>
            <w:r w:rsidR="00950906">
              <w:t>wathë</w:t>
            </w:r>
            <w:proofErr w:type="spellEnd"/>
            <w:r w:rsidR="00950906">
              <w:t xml:space="preserve"> </w:t>
            </w:r>
            <w:proofErr w:type="spellStart"/>
            <w:r w:rsidR="00950906">
              <w:t>tëri</w:t>
            </w:r>
            <w:proofErr w:type="spellEnd"/>
            <w:r w:rsidR="00950906">
              <w:t xml:space="preserve"> </w:t>
            </w:r>
            <w:proofErr w:type="spellStart"/>
            <w:r w:rsidR="00950906" w:rsidRPr="00950906">
              <w:t>ɨ</w:t>
            </w:r>
            <w:r w:rsidR="00950906">
              <w:t>haran</w:t>
            </w:r>
            <w:r w:rsidR="00342AD2" w:rsidRPr="00342AD2">
              <w:t>ɨ</w:t>
            </w:r>
            <w:proofErr w:type="spellEnd"/>
            <w:r w:rsidR="00342AD2">
              <w:t xml:space="preserve"> </w:t>
            </w:r>
            <w:proofErr w:type="spellStart"/>
            <w:r w:rsidR="00342AD2">
              <w:t>casai</w:t>
            </w:r>
            <w:proofErr w:type="spellEnd"/>
            <w:r w:rsidR="00342AD2">
              <w:t xml:space="preserve"> </w:t>
            </w:r>
            <w:proofErr w:type="spellStart"/>
            <w:r w:rsidR="00342AD2">
              <w:t>ham</w:t>
            </w:r>
            <w:r w:rsidR="00342AD2" w:rsidRPr="00342AD2">
              <w:t>ɨ</w:t>
            </w:r>
            <w:proofErr w:type="spellEnd"/>
            <w:r w:rsidR="00342AD2">
              <w:t xml:space="preserve"> </w:t>
            </w:r>
            <w:proofErr w:type="spellStart"/>
            <w:r w:rsidR="00342AD2">
              <w:t>wa</w:t>
            </w:r>
            <w:proofErr w:type="spellEnd"/>
            <w:r w:rsidR="00342AD2">
              <w:t xml:space="preserve"> </w:t>
            </w:r>
            <w:proofErr w:type="spellStart"/>
            <w:r w:rsidR="00342AD2">
              <w:t>kurayu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Você vai ter alta no mês que vem.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proofErr w:type="spellStart"/>
            <w:r w:rsidR="00342AD2">
              <w:t>hei</w:t>
            </w:r>
            <w:proofErr w:type="spellEnd"/>
            <w:r w:rsidR="00342AD2">
              <w:t xml:space="preserve"> </w:t>
            </w:r>
            <w:proofErr w:type="spellStart"/>
            <w:r w:rsidR="00342AD2">
              <w:t>poripa</w:t>
            </w:r>
            <w:proofErr w:type="spellEnd"/>
            <w:r w:rsidR="00342AD2">
              <w:t xml:space="preserve"> aka </w:t>
            </w:r>
            <w:proofErr w:type="spellStart"/>
            <w:r w:rsidR="00342AD2">
              <w:t>huime</w:t>
            </w:r>
            <w:proofErr w:type="spellEnd"/>
            <w:r w:rsidR="00342AD2">
              <w:t xml:space="preserve"> </w:t>
            </w:r>
            <w:proofErr w:type="spellStart"/>
            <w:r w:rsidR="00342AD2">
              <w:t>tëhë</w:t>
            </w:r>
            <w:proofErr w:type="spellEnd"/>
            <w:r w:rsidR="00342AD2">
              <w:t xml:space="preserve"> </w:t>
            </w:r>
            <w:proofErr w:type="spellStart"/>
            <w:r w:rsidR="00342AD2">
              <w:t>wa</w:t>
            </w:r>
            <w:proofErr w:type="spellEnd"/>
            <w:r w:rsidR="00342AD2">
              <w:t xml:space="preserve"> </w:t>
            </w:r>
            <w:proofErr w:type="spellStart"/>
            <w:r w:rsidR="00342AD2">
              <w:t>kõõ</w:t>
            </w:r>
            <w:proofErr w:type="spellEnd"/>
            <w:r w:rsidR="00342AD2">
              <w:t xml:space="preserve"> </w:t>
            </w:r>
            <w:proofErr w:type="spellStart"/>
            <w:r w:rsidR="00342AD2">
              <w:t>wei</w:t>
            </w:r>
            <w:proofErr w:type="spellEnd"/>
            <w:r w:rsidR="00342AD2">
              <w:t xml:space="preserve"> </w:t>
            </w:r>
            <w:proofErr w:type="spellStart"/>
            <w:r w:rsidR="00342AD2">
              <w:t>wathë</w:t>
            </w:r>
            <w:proofErr w:type="spellEnd"/>
            <w:r w:rsidR="00342AD2">
              <w:t xml:space="preserve"> </w:t>
            </w:r>
            <w:proofErr w:type="spellStart"/>
            <w:r w:rsidR="00342AD2">
              <w:t>tëri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 xml:space="preserve">Você vai ter alta no mês que vem e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a </w:t>
            </w:r>
            <w:proofErr w:type="spellStart"/>
            <w:r>
              <w:t>Casai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proofErr w:type="spellStart"/>
            <w:r w:rsidR="00342AD2">
              <w:t>hei</w:t>
            </w:r>
            <w:proofErr w:type="spellEnd"/>
            <w:r w:rsidR="00342AD2">
              <w:t xml:space="preserve"> </w:t>
            </w:r>
            <w:proofErr w:type="spellStart"/>
            <w:r w:rsidR="00342AD2">
              <w:t>poripa</w:t>
            </w:r>
            <w:proofErr w:type="spellEnd"/>
            <w:r w:rsidR="00342AD2">
              <w:t xml:space="preserve"> aka </w:t>
            </w:r>
            <w:proofErr w:type="spellStart"/>
            <w:r w:rsidR="00342AD2">
              <w:t>huime</w:t>
            </w:r>
            <w:proofErr w:type="spellEnd"/>
            <w:r w:rsidR="00342AD2">
              <w:t xml:space="preserve"> </w:t>
            </w:r>
            <w:proofErr w:type="spellStart"/>
            <w:r w:rsidR="00342AD2">
              <w:t>tëhë</w:t>
            </w:r>
            <w:proofErr w:type="spellEnd"/>
            <w:r w:rsidR="00342AD2">
              <w:t xml:space="preserve"> </w:t>
            </w:r>
            <w:proofErr w:type="spellStart"/>
            <w:r w:rsidR="00342AD2">
              <w:t>casai</w:t>
            </w:r>
            <w:proofErr w:type="spellEnd"/>
            <w:r w:rsidR="00342AD2">
              <w:t xml:space="preserve"> </w:t>
            </w:r>
            <w:proofErr w:type="spellStart"/>
            <w:r w:rsidR="00342AD2">
              <w:t>ham</w:t>
            </w:r>
            <w:r w:rsidR="00342AD2" w:rsidRPr="00342AD2">
              <w:t>ɨ</w:t>
            </w:r>
            <w:proofErr w:type="spellEnd"/>
            <w:r w:rsidR="00342AD2">
              <w:t xml:space="preserve"> </w:t>
            </w:r>
            <w:proofErr w:type="spellStart"/>
            <w:r w:rsidR="00342AD2">
              <w:t>wa</w:t>
            </w:r>
            <w:proofErr w:type="spellEnd"/>
            <w:r w:rsidR="00342AD2">
              <w:t xml:space="preserve"> </w:t>
            </w:r>
            <w:proofErr w:type="spellStart"/>
            <w:r w:rsidR="00342AD2">
              <w:t>kõõ</w:t>
            </w:r>
            <w:proofErr w:type="spellEnd"/>
            <w:r w:rsidR="00342AD2">
              <w:t xml:space="preserve"> </w:t>
            </w:r>
            <w:proofErr w:type="spellStart"/>
            <w:r w:rsidR="00342AD2">
              <w:t>wei</w:t>
            </w:r>
            <w:proofErr w:type="spellEnd"/>
            <w:r w:rsidR="00342AD2">
              <w:t xml:space="preserve"> </w:t>
            </w:r>
            <w:proofErr w:type="spellStart"/>
            <w:r w:rsidR="00342AD2">
              <w:t>wathë</w:t>
            </w:r>
            <w:proofErr w:type="spellEnd"/>
            <w:r w:rsidR="00342AD2">
              <w:t xml:space="preserve"> </w:t>
            </w:r>
            <w:proofErr w:type="spellStart"/>
            <w:r w:rsidR="00342AD2">
              <w:t>tëri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Você está melhorando bem.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proofErr w:type="spellStart"/>
            <w:r w:rsidR="00342AD2">
              <w:t>wa</w:t>
            </w:r>
            <w:proofErr w:type="spellEnd"/>
            <w:r w:rsidR="00342AD2">
              <w:t xml:space="preserve"> </w:t>
            </w:r>
            <w:proofErr w:type="spellStart"/>
            <w:r w:rsidR="00342AD2">
              <w:t>harou</w:t>
            </w:r>
            <w:proofErr w:type="spellEnd"/>
            <w:r w:rsidR="00342AD2">
              <w:t xml:space="preserve"> </w:t>
            </w:r>
            <w:proofErr w:type="spellStart"/>
            <w:r w:rsidR="00342AD2">
              <w:t>kuimatu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Se tudo continuar bem, logo você vai poder ir embora.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proofErr w:type="spellStart"/>
            <w:r w:rsidR="00342AD2">
              <w:t>wa</w:t>
            </w:r>
            <w:proofErr w:type="spellEnd"/>
            <w:r w:rsidR="00342AD2">
              <w:t xml:space="preserve"> </w:t>
            </w:r>
            <w:proofErr w:type="spellStart"/>
            <w:r w:rsidR="00342AD2">
              <w:t>haroa</w:t>
            </w:r>
            <w:proofErr w:type="spellEnd"/>
            <w:r w:rsidR="00342AD2">
              <w:t xml:space="preserve"> </w:t>
            </w:r>
            <w:proofErr w:type="spellStart"/>
            <w:r w:rsidR="00342AD2">
              <w:t>mahirayu</w:t>
            </w:r>
            <w:proofErr w:type="spellEnd"/>
            <w:r w:rsidR="00342AD2">
              <w:t xml:space="preserve"> </w:t>
            </w:r>
            <w:proofErr w:type="spellStart"/>
            <w:r w:rsidR="00342AD2">
              <w:t>tëhë</w:t>
            </w:r>
            <w:proofErr w:type="spellEnd"/>
            <w:r w:rsidR="00342AD2">
              <w:t xml:space="preserve"> </w:t>
            </w:r>
            <w:proofErr w:type="spellStart"/>
            <w:r w:rsidR="00342AD2">
              <w:t>aho</w:t>
            </w:r>
            <w:proofErr w:type="spellEnd"/>
            <w:r w:rsidR="00342AD2">
              <w:t xml:space="preserve"> </w:t>
            </w:r>
            <w:proofErr w:type="spellStart"/>
            <w:r w:rsidR="00342AD2">
              <w:t>yano</w:t>
            </w:r>
            <w:proofErr w:type="spellEnd"/>
            <w:r w:rsidR="00342AD2">
              <w:t xml:space="preserve"> </w:t>
            </w:r>
            <w:proofErr w:type="spellStart"/>
            <w:r w:rsidR="00342AD2">
              <w:t>ham</w:t>
            </w:r>
            <w:r w:rsidR="00342AD2" w:rsidRPr="00342AD2">
              <w:t>ɨ</w:t>
            </w:r>
            <w:proofErr w:type="spellEnd"/>
            <w:r w:rsidR="00342AD2">
              <w:t xml:space="preserve"> </w:t>
            </w:r>
            <w:proofErr w:type="spellStart"/>
            <w:r w:rsidR="00342AD2">
              <w:t>wa</w:t>
            </w:r>
            <w:proofErr w:type="spellEnd"/>
            <w:r w:rsidR="00342AD2">
              <w:t xml:space="preserve"> </w:t>
            </w:r>
            <w:proofErr w:type="spellStart"/>
            <w:r w:rsidR="00342AD2">
              <w:t>kopohuru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 xml:space="preserve">O médico é quem decide o dia da </w:t>
            </w:r>
            <w:r>
              <w:t>alta.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proofErr w:type="spellStart"/>
            <w:r w:rsidR="00342AD2">
              <w:t>xapuri</w:t>
            </w:r>
            <w:proofErr w:type="spellEnd"/>
            <w:r w:rsidR="00342AD2">
              <w:t xml:space="preserve"> </w:t>
            </w:r>
            <w:proofErr w:type="spellStart"/>
            <w:r w:rsidR="00342AD2">
              <w:t>an</w:t>
            </w:r>
            <w:r w:rsidR="00342AD2" w:rsidRPr="00342AD2">
              <w:t>ɨ</w:t>
            </w:r>
            <w:proofErr w:type="spellEnd"/>
            <w:r w:rsidR="00342AD2">
              <w:t xml:space="preserve"> </w:t>
            </w:r>
            <w:proofErr w:type="spellStart"/>
            <w:r w:rsidR="00342AD2">
              <w:t>thë</w:t>
            </w:r>
            <w:proofErr w:type="spellEnd"/>
            <w:r w:rsidR="00342AD2">
              <w:t xml:space="preserve"> </w:t>
            </w:r>
            <w:proofErr w:type="spellStart"/>
            <w:r w:rsidR="00342AD2">
              <w:t>xiro</w:t>
            </w:r>
            <w:proofErr w:type="spellEnd"/>
            <w:r w:rsidR="00342AD2">
              <w:t xml:space="preserve"> </w:t>
            </w:r>
            <w:proofErr w:type="spellStart"/>
            <w:r w:rsidR="00342AD2">
              <w:t>ta</w:t>
            </w:r>
            <w:r w:rsidR="00342AD2" w:rsidRPr="00342AD2">
              <w:t>ɨ</w:t>
            </w:r>
            <w:proofErr w:type="spellEnd"/>
            <w:r w:rsidR="00342AD2">
              <w:t xml:space="preserve"> </w:t>
            </w:r>
            <w:proofErr w:type="spellStart"/>
            <w:r w:rsidR="00342AD2">
              <w:t>kaho</w:t>
            </w:r>
            <w:proofErr w:type="spellEnd"/>
            <w:r w:rsidR="00342AD2">
              <w:t xml:space="preserve"> </w:t>
            </w:r>
            <w:proofErr w:type="spellStart"/>
            <w:r w:rsidR="00342AD2">
              <w:t>wa</w:t>
            </w:r>
            <w:proofErr w:type="spellEnd"/>
            <w:r w:rsidR="00342AD2">
              <w:t xml:space="preserve"> </w:t>
            </w:r>
            <w:proofErr w:type="spellStart"/>
            <w:r w:rsidR="00342AD2">
              <w:t>kõõ</w:t>
            </w:r>
            <w:proofErr w:type="spellEnd"/>
            <w:r w:rsidR="00342AD2">
              <w:t xml:space="preserve"> </w:t>
            </w:r>
            <w:proofErr w:type="spellStart"/>
            <w:r w:rsidR="00342AD2">
              <w:t>wei</w:t>
            </w:r>
            <w:proofErr w:type="spellEnd"/>
          </w:p>
        </w:tc>
      </w:tr>
      <w:tr w:rsidR="002E5281">
        <w:tc>
          <w:tcPr>
            <w:tcW w:w="4320" w:type="dxa"/>
          </w:tcPr>
          <w:p w:rsidR="002E5281" w:rsidRDefault="00607A75">
            <w:r>
              <w:t>Vamos avisar você quando for o momento de ir para casa.</w:t>
            </w:r>
          </w:p>
        </w:tc>
        <w:tc>
          <w:tcPr>
            <w:tcW w:w="4320" w:type="dxa"/>
          </w:tcPr>
          <w:p w:rsidR="002E5281" w:rsidRDefault="00607A75">
            <w:r>
              <w:t>[ ]</w:t>
            </w:r>
            <w:proofErr w:type="spellStart"/>
            <w:r w:rsidR="00342AD2">
              <w:t>waiha</w:t>
            </w:r>
            <w:proofErr w:type="spellEnd"/>
            <w:r w:rsidR="00342AD2">
              <w:t xml:space="preserve"> </w:t>
            </w:r>
            <w:proofErr w:type="spellStart"/>
            <w:r w:rsidR="00342AD2">
              <w:t>wa</w:t>
            </w:r>
            <w:proofErr w:type="spellEnd"/>
            <w:r w:rsidR="00342AD2">
              <w:t xml:space="preserve"> </w:t>
            </w:r>
            <w:proofErr w:type="spellStart"/>
            <w:r w:rsidR="00342AD2">
              <w:t>moyam</w:t>
            </w:r>
            <w:r w:rsidR="00342AD2" w:rsidRPr="00342AD2">
              <w:t>ɨ</w:t>
            </w:r>
            <w:r w:rsidR="00342AD2">
              <w:t>ma</w:t>
            </w:r>
            <w:r w:rsidR="00342AD2" w:rsidRPr="00342AD2">
              <w:t>ɨ</w:t>
            </w:r>
            <w:proofErr w:type="spellEnd"/>
            <w:r w:rsidR="00342AD2">
              <w:t xml:space="preserve">  </w:t>
            </w:r>
            <w:proofErr w:type="spellStart"/>
            <w:r w:rsidR="00342AD2">
              <w:t>wa</w:t>
            </w:r>
            <w:proofErr w:type="spellEnd"/>
            <w:r w:rsidR="00342AD2">
              <w:t xml:space="preserve"> </w:t>
            </w:r>
            <w:proofErr w:type="spellStart"/>
            <w:r w:rsidR="00342AD2">
              <w:t>kõõ</w:t>
            </w:r>
            <w:proofErr w:type="spellEnd"/>
            <w:r w:rsidR="00342AD2">
              <w:t xml:space="preserve"> </w:t>
            </w:r>
            <w:proofErr w:type="spellStart"/>
            <w:r w:rsidR="00342AD2">
              <w:t>weithëha</w:t>
            </w:r>
            <w:proofErr w:type="spellEnd"/>
          </w:p>
        </w:tc>
      </w:tr>
    </w:tbl>
    <w:p w:rsidR="00607A75" w:rsidRDefault="00607A75">
      <w:bookmarkStart w:id="0" w:name="_GoBack"/>
      <w:bookmarkEnd w:id="0"/>
    </w:p>
    <w:sectPr w:rsidR="00607A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5281"/>
    <w:rsid w:val="00326F90"/>
    <w:rsid w:val="00342AD2"/>
    <w:rsid w:val="003D6D14"/>
    <w:rsid w:val="00607A75"/>
    <w:rsid w:val="00950906"/>
    <w:rsid w:val="00AA1D8D"/>
    <w:rsid w:val="00AD2578"/>
    <w:rsid w:val="00B47730"/>
    <w:rsid w:val="00CB0664"/>
    <w:rsid w:val="00DA50CC"/>
    <w:rsid w:val="00FB4B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1C1BC5-1306-4150-8449-68EA52BA7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317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</cp:lastModifiedBy>
  <cp:revision>3</cp:revision>
  <dcterms:created xsi:type="dcterms:W3CDTF">2013-12-23T23:15:00Z</dcterms:created>
  <dcterms:modified xsi:type="dcterms:W3CDTF">2025-06-13T16:13:00Z</dcterms:modified>
  <cp:category/>
</cp:coreProperties>
</file>