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CB4" w:rsidRDefault="00695FC4">
      <w:pPr>
        <w:pStyle w:val="Ttulo1"/>
      </w:pPr>
      <w:r>
        <w:t>Pergunta Fixa: "Dói o seu/sua..." para Cada Parte do Corpo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6CB4">
        <w:tc>
          <w:tcPr>
            <w:tcW w:w="4320" w:type="dxa"/>
          </w:tcPr>
          <w:p w:rsidR="00946CB4" w:rsidRDefault="00695FC4">
            <w:r>
              <w:t>Frase em Português</w:t>
            </w:r>
          </w:p>
        </w:tc>
        <w:tc>
          <w:tcPr>
            <w:tcW w:w="4320" w:type="dxa"/>
          </w:tcPr>
          <w:p w:rsidR="00946CB4" w:rsidRDefault="00695FC4">
            <w:r>
              <w:t>Tradução Indígena (a preencher)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sua cabeça?</w:t>
            </w:r>
          </w:p>
        </w:tc>
        <w:tc>
          <w:tcPr>
            <w:tcW w:w="4320" w:type="dxa"/>
          </w:tcPr>
          <w:p w:rsidR="00946CB4" w:rsidRDefault="00695FC4">
            <w:r>
              <w:t>[ ]</w:t>
            </w:r>
            <w:r w:rsidR="003468FE">
              <w:t xml:space="preserve"> </w:t>
            </w:r>
            <w:proofErr w:type="spellStart"/>
            <w:r w:rsidR="003468FE">
              <w:t>wa</w:t>
            </w:r>
            <w:proofErr w:type="spellEnd"/>
            <w:r w:rsidR="003468FE">
              <w:t xml:space="preserve"> </w:t>
            </w:r>
            <w:proofErr w:type="spellStart"/>
            <w:r w:rsidR="003468FE">
              <w:t>hek</w:t>
            </w:r>
            <w:r w:rsidR="003468FE" w:rsidRPr="003468FE">
              <w:t>ɨ</w:t>
            </w:r>
            <w:proofErr w:type="spellEnd"/>
            <w:r w:rsidR="003468FE">
              <w:t xml:space="preserve"> </w:t>
            </w:r>
            <w:proofErr w:type="spellStart"/>
            <w:r w:rsidR="003468FE">
              <w:t>ninitha</w:t>
            </w:r>
            <w:proofErr w:type="spellEnd"/>
            <w:r w:rsidR="003468FE">
              <w:t>?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seu rosto?</w:t>
            </w:r>
          </w:p>
        </w:tc>
        <w:tc>
          <w:tcPr>
            <w:tcW w:w="4320" w:type="dxa"/>
          </w:tcPr>
          <w:p w:rsidR="00946CB4" w:rsidRDefault="00695FC4">
            <w:r>
              <w:t xml:space="preserve">[ </w:t>
            </w:r>
            <w:proofErr w:type="gramStart"/>
            <w:r>
              <w:t>]</w:t>
            </w:r>
            <w:proofErr w:type="spellStart"/>
            <w:r w:rsidR="003468FE">
              <w:t>wa</w:t>
            </w:r>
            <w:proofErr w:type="spellEnd"/>
            <w:proofErr w:type="gramEnd"/>
            <w:r w:rsidR="003468FE">
              <w:t xml:space="preserve"> </w:t>
            </w:r>
            <w:proofErr w:type="spellStart"/>
            <w:r w:rsidR="003468FE">
              <w:t>pihik</w:t>
            </w:r>
            <w:r w:rsidR="003468FE" w:rsidRPr="003468FE">
              <w:t>ɨ</w:t>
            </w:r>
            <w:proofErr w:type="spellEnd"/>
            <w:r w:rsidR="003468FE">
              <w:t xml:space="preserve"> </w:t>
            </w:r>
            <w:proofErr w:type="spellStart"/>
            <w:r w:rsidR="003468FE">
              <w:t>ninitha</w:t>
            </w:r>
            <w:proofErr w:type="spellEnd"/>
            <w:r w:rsidR="003468FE">
              <w:t>?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seu olho?</w:t>
            </w:r>
          </w:p>
        </w:tc>
        <w:tc>
          <w:tcPr>
            <w:tcW w:w="4320" w:type="dxa"/>
          </w:tcPr>
          <w:p w:rsidR="00946CB4" w:rsidRDefault="00695FC4">
            <w:r>
              <w:t xml:space="preserve">[ </w:t>
            </w:r>
            <w:proofErr w:type="gramStart"/>
            <w:r>
              <w:t>]</w:t>
            </w:r>
            <w:proofErr w:type="spellStart"/>
            <w:r w:rsidR="003468FE">
              <w:t>wa</w:t>
            </w:r>
            <w:proofErr w:type="spellEnd"/>
            <w:proofErr w:type="gramEnd"/>
            <w:r w:rsidR="003468FE">
              <w:t xml:space="preserve"> </w:t>
            </w:r>
            <w:proofErr w:type="spellStart"/>
            <w:r w:rsidR="003468FE">
              <w:t>wa</w:t>
            </w:r>
            <w:proofErr w:type="spellEnd"/>
            <w:r w:rsidR="003468FE">
              <w:t xml:space="preserve"> </w:t>
            </w:r>
            <w:proofErr w:type="spellStart"/>
            <w:r w:rsidR="003468FE">
              <w:t>mamo</w:t>
            </w:r>
            <w:proofErr w:type="spellEnd"/>
            <w:r w:rsidR="003468FE">
              <w:t xml:space="preserve"> </w:t>
            </w:r>
            <w:proofErr w:type="spellStart"/>
            <w:r w:rsidR="003468FE">
              <w:t>ninitha</w:t>
            </w:r>
            <w:proofErr w:type="spellEnd"/>
            <w:r w:rsidR="003468FE">
              <w:t>?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seu ouvido?</w:t>
            </w:r>
          </w:p>
        </w:tc>
        <w:tc>
          <w:tcPr>
            <w:tcW w:w="4320" w:type="dxa"/>
          </w:tcPr>
          <w:p w:rsidR="00946CB4" w:rsidRDefault="00695FC4">
            <w:r>
              <w:t xml:space="preserve">[ </w:t>
            </w:r>
            <w:proofErr w:type="gramStart"/>
            <w:r>
              <w:t>]</w:t>
            </w:r>
            <w:proofErr w:type="spellStart"/>
            <w:r w:rsidR="003468FE">
              <w:t>wa</w:t>
            </w:r>
            <w:proofErr w:type="spellEnd"/>
            <w:proofErr w:type="gramEnd"/>
            <w:r w:rsidR="003468FE">
              <w:t xml:space="preserve"> </w:t>
            </w:r>
            <w:proofErr w:type="spellStart"/>
            <w:r w:rsidR="003468FE">
              <w:t>yamakak</w:t>
            </w:r>
            <w:r w:rsidR="003468FE" w:rsidRPr="003468FE">
              <w:t>ɨ</w:t>
            </w:r>
            <w:proofErr w:type="spellEnd"/>
            <w:r w:rsidR="003468FE">
              <w:t xml:space="preserve"> </w:t>
            </w:r>
            <w:proofErr w:type="spellStart"/>
            <w:r w:rsidR="003468FE">
              <w:t>ninitha</w:t>
            </w:r>
            <w:proofErr w:type="spellEnd"/>
            <w:r w:rsidR="003468FE">
              <w:t>?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seu nariz?</w:t>
            </w:r>
          </w:p>
        </w:tc>
        <w:tc>
          <w:tcPr>
            <w:tcW w:w="4320" w:type="dxa"/>
          </w:tcPr>
          <w:p w:rsidR="00946CB4" w:rsidRDefault="00695FC4">
            <w:r>
              <w:t xml:space="preserve">[ </w:t>
            </w:r>
            <w:proofErr w:type="gramStart"/>
            <w:r>
              <w:t>]</w:t>
            </w:r>
            <w:proofErr w:type="spellStart"/>
            <w:r w:rsidR="003468FE">
              <w:t>wa</w:t>
            </w:r>
            <w:proofErr w:type="spellEnd"/>
            <w:proofErr w:type="gramEnd"/>
            <w:r w:rsidR="003468FE">
              <w:t xml:space="preserve"> </w:t>
            </w:r>
            <w:proofErr w:type="spellStart"/>
            <w:r w:rsidR="003468FE">
              <w:t>hukak</w:t>
            </w:r>
            <w:r w:rsidR="003468FE" w:rsidRPr="003468FE">
              <w:t>ɨ</w:t>
            </w:r>
            <w:proofErr w:type="spellEnd"/>
            <w:r w:rsidR="003468FE">
              <w:t xml:space="preserve"> </w:t>
            </w:r>
            <w:proofErr w:type="spellStart"/>
            <w:r w:rsidR="003468FE">
              <w:t>ninitha</w:t>
            </w:r>
            <w:proofErr w:type="spellEnd"/>
            <w:r w:rsidR="003468FE">
              <w:t>?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sua boca?</w:t>
            </w:r>
          </w:p>
        </w:tc>
        <w:tc>
          <w:tcPr>
            <w:tcW w:w="4320" w:type="dxa"/>
          </w:tcPr>
          <w:p w:rsidR="00946CB4" w:rsidRDefault="00695FC4">
            <w:r>
              <w:t xml:space="preserve">[ </w:t>
            </w:r>
            <w:proofErr w:type="gramStart"/>
            <w:r>
              <w:t>]</w:t>
            </w:r>
            <w:proofErr w:type="spellStart"/>
            <w:r w:rsidR="003468FE">
              <w:t>wa</w:t>
            </w:r>
            <w:proofErr w:type="spellEnd"/>
            <w:proofErr w:type="gramEnd"/>
            <w:r w:rsidR="003468FE">
              <w:t xml:space="preserve"> </w:t>
            </w:r>
            <w:proofErr w:type="spellStart"/>
            <w:r w:rsidR="003468FE">
              <w:t>kahik</w:t>
            </w:r>
            <w:r w:rsidR="003468FE" w:rsidRPr="003468FE">
              <w:t>ɨ</w:t>
            </w:r>
            <w:proofErr w:type="spellEnd"/>
            <w:r w:rsidR="003468FE">
              <w:t xml:space="preserve"> </w:t>
            </w:r>
            <w:proofErr w:type="spellStart"/>
            <w:r w:rsidR="003468FE">
              <w:t>ninitha</w:t>
            </w:r>
            <w:proofErr w:type="spellEnd"/>
            <w:r w:rsidR="003468FE">
              <w:t>?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 xml:space="preserve">Dói o seu </w:t>
            </w:r>
            <w:r>
              <w:t>pescoço?</w:t>
            </w:r>
          </w:p>
        </w:tc>
        <w:tc>
          <w:tcPr>
            <w:tcW w:w="4320" w:type="dxa"/>
          </w:tcPr>
          <w:p w:rsidR="00946CB4" w:rsidRDefault="00695FC4">
            <w:r>
              <w:t xml:space="preserve">[ </w:t>
            </w:r>
            <w:proofErr w:type="gramStart"/>
            <w:r>
              <w:t>]</w:t>
            </w:r>
            <w:proofErr w:type="spellStart"/>
            <w:r w:rsidR="003468FE">
              <w:t>wa</w:t>
            </w:r>
            <w:proofErr w:type="spellEnd"/>
            <w:proofErr w:type="gramEnd"/>
            <w:r w:rsidR="003468FE">
              <w:t xml:space="preserve"> </w:t>
            </w:r>
            <w:proofErr w:type="spellStart"/>
            <w:r w:rsidR="003468FE">
              <w:t>orahi</w:t>
            </w:r>
            <w:proofErr w:type="spellEnd"/>
            <w:r w:rsidR="003468FE">
              <w:t xml:space="preserve"> </w:t>
            </w:r>
            <w:proofErr w:type="spellStart"/>
            <w:r w:rsidR="003468FE">
              <w:t>ninitha</w:t>
            </w:r>
            <w:proofErr w:type="spellEnd"/>
            <w:r w:rsidR="003468FE">
              <w:t>?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seu ombro?</w:t>
            </w:r>
          </w:p>
        </w:tc>
        <w:tc>
          <w:tcPr>
            <w:tcW w:w="4320" w:type="dxa"/>
          </w:tcPr>
          <w:p w:rsidR="00946CB4" w:rsidRDefault="00695FC4">
            <w:r>
              <w:t xml:space="preserve">[ </w:t>
            </w:r>
            <w:proofErr w:type="gramStart"/>
            <w:r>
              <w:t>]</w:t>
            </w:r>
            <w:proofErr w:type="spellStart"/>
            <w:r w:rsidR="003468FE">
              <w:t>wa</w:t>
            </w:r>
            <w:proofErr w:type="spellEnd"/>
            <w:proofErr w:type="gramEnd"/>
            <w:r w:rsidR="003468FE">
              <w:t xml:space="preserve"> </w:t>
            </w:r>
            <w:proofErr w:type="spellStart"/>
            <w:r w:rsidR="003468FE">
              <w:t>hakarak</w:t>
            </w:r>
            <w:r w:rsidR="003468FE" w:rsidRPr="003468FE">
              <w:t>ɨ</w:t>
            </w:r>
            <w:proofErr w:type="spellEnd"/>
            <w:r w:rsidR="003468FE">
              <w:t xml:space="preserve"> </w:t>
            </w:r>
            <w:proofErr w:type="spellStart"/>
            <w:r w:rsidR="003468FE">
              <w:t>ninitha</w:t>
            </w:r>
            <w:proofErr w:type="spellEnd"/>
            <w:r w:rsidR="003468FE">
              <w:t>?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seu braço?</w:t>
            </w:r>
          </w:p>
        </w:tc>
        <w:tc>
          <w:tcPr>
            <w:tcW w:w="4320" w:type="dxa"/>
          </w:tcPr>
          <w:p w:rsidR="00946CB4" w:rsidRDefault="00695FC4">
            <w:r>
              <w:t xml:space="preserve">[ </w:t>
            </w:r>
            <w:proofErr w:type="gramStart"/>
            <w:r>
              <w:t>]</w:t>
            </w:r>
            <w:proofErr w:type="spellStart"/>
            <w:r w:rsidR="003468FE">
              <w:t>wa</w:t>
            </w:r>
            <w:proofErr w:type="spellEnd"/>
            <w:proofErr w:type="gramEnd"/>
            <w:r w:rsidR="003468FE">
              <w:t xml:space="preserve"> </w:t>
            </w:r>
            <w:proofErr w:type="spellStart"/>
            <w:r w:rsidR="003468FE">
              <w:t>poko</w:t>
            </w:r>
            <w:proofErr w:type="spellEnd"/>
            <w:r w:rsidR="003468FE">
              <w:t xml:space="preserve"> </w:t>
            </w:r>
            <w:proofErr w:type="spellStart"/>
            <w:r w:rsidR="003468FE">
              <w:t>ninitha</w:t>
            </w:r>
            <w:proofErr w:type="spellEnd"/>
            <w:r w:rsidR="003468FE">
              <w:t>?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seu cotovelo?</w:t>
            </w:r>
          </w:p>
        </w:tc>
        <w:tc>
          <w:tcPr>
            <w:tcW w:w="4320" w:type="dxa"/>
          </w:tcPr>
          <w:p w:rsidR="00946CB4" w:rsidRDefault="00695FC4">
            <w:r>
              <w:t>[ ]</w:t>
            </w:r>
            <w:r w:rsidR="003468FE">
              <w:t>XXX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sua mão?</w:t>
            </w:r>
          </w:p>
        </w:tc>
        <w:tc>
          <w:tcPr>
            <w:tcW w:w="4320" w:type="dxa"/>
          </w:tcPr>
          <w:p w:rsidR="00946CB4" w:rsidRDefault="00695FC4">
            <w:r>
              <w:t xml:space="preserve">[ </w:t>
            </w:r>
            <w:proofErr w:type="gramStart"/>
            <w:r>
              <w:t>]</w:t>
            </w:r>
            <w:proofErr w:type="spellStart"/>
            <w:r w:rsidR="003468FE">
              <w:t>wa</w:t>
            </w:r>
            <w:proofErr w:type="spellEnd"/>
            <w:proofErr w:type="gramEnd"/>
            <w:r w:rsidR="003468FE">
              <w:t xml:space="preserve"> </w:t>
            </w:r>
            <w:proofErr w:type="spellStart"/>
            <w:r w:rsidR="003468FE">
              <w:t>imik</w:t>
            </w:r>
            <w:r w:rsidR="003468FE" w:rsidRPr="003468FE">
              <w:t>ɨ</w:t>
            </w:r>
            <w:proofErr w:type="spellEnd"/>
            <w:r w:rsidR="003468FE">
              <w:t xml:space="preserve"> </w:t>
            </w:r>
            <w:proofErr w:type="spellStart"/>
            <w:r w:rsidR="003468FE">
              <w:t>ni</w:t>
            </w:r>
            <w:proofErr w:type="spellEnd"/>
            <w:r w:rsidR="003468FE">
              <w:t xml:space="preserve"> </w:t>
            </w:r>
            <w:proofErr w:type="spellStart"/>
            <w:r w:rsidR="003468FE">
              <w:t>ninitha</w:t>
            </w:r>
            <w:proofErr w:type="spellEnd"/>
            <w:r w:rsidR="003468FE">
              <w:t>?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seu punho?</w:t>
            </w:r>
          </w:p>
        </w:tc>
        <w:tc>
          <w:tcPr>
            <w:tcW w:w="4320" w:type="dxa"/>
          </w:tcPr>
          <w:p w:rsidR="00946CB4" w:rsidRDefault="00695FC4">
            <w:r>
              <w:t>[ ]</w:t>
            </w:r>
            <w:r w:rsidR="003468FE">
              <w:t>XXX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seu dedo da mão?</w:t>
            </w:r>
          </w:p>
        </w:tc>
        <w:tc>
          <w:tcPr>
            <w:tcW w:w="4320" w:type="dxa"/>
          </w:tcPr>
          <w:p w:rsidR="00946CB4" w:rsidRDefault="00695FC4">
            <w:r>
              <w:t xml:space="preserve">[ </w:t>
            </w:r>
            <w:proofErr w:type="gramStart"/>
            <w:r>
              <w:t>]</w:t>
            </w:r>
            <w:proofErr w:type="spellStart"/>
            <w:r w:rsidR="003468FE">
              <w:t>wa</w:t>
            </w:r>
            <w:proofErr w:type="spellEnd"/>
            <w:proofErr w:type="gramEnd"/>
            <w:r w:rsidR="003468FE">
              <w:t xml:space="preserve"> </w:t>
            </w:r>
            <w:proofErr w:type="spellStart"/>
            <w:r w:rsidR="003468FE">
              <w:t>imik</w:t>
            </w:r>
            <w:r w:rsidR="003468FE" w:rsidRPr="003468FE">
              <w:t>ɨ</w:t>
            </w:r>
            <w:proofErr w:type="spellEnd"/>
            <w:r w:rsidR="003468FE">
              <w:t xml:space="preserve"> </w:t>
            </w:r>
            <w:proofErr w:type="spellStart"/>
            <w:r w:rsidR="003468FE">
              <w:t>ninitha</w:t>
            </w:r>
            <w:proofErr w:type="spellEnd"/>
            <w:r w:rsidR="003468FE">
              <w:t>?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seu peito?</w:t>
            </w:r>
          </w:p>
        </w:tc>
        <w:tc>
          <w:tcPr>
            <w:tcW w:w="4320" w:type="dxa"/>
          </w:tcPr>
          <w:p w:rsidR="00946CB4" w:rsidRDefault="00695FC4">
            <w:r>
              <w:t xml:space="preserve">[ </w:t>
            </w:r>
            <w:proofErr w:type="gramStart"/>
            <w:r>
              <w:t>]</w:t>
            </w:r>
            <w:proofErr w:type="spellStart"/>
            <w:r w:rsidR="003468FE">
              <w:t>wa</w:t>
            </w:r>
            <w:proofErr w:type="spellEnd"/>
            <w:proofErr w:type="gramEnd"/>
            <w:r w:rsidR="003468FE">
              <w:t xml:space="preserve"> </w:t>
            </w:r>
            <w:proofErr w:type="spellStart"/>
            <w:r w:rsidR="003468FE">
              <w:t>par</w:t>
            </w:r>
            <w:r w:rsidR="003468FE" w:rsidRPr="003468FE">
              <w:t>ɨ</w:t>
            </w:r>
            <w:r w:rsidR="003468FE">
              <w:t>k</w:t>
            </w:r>
            <w:r w:rsidR="003468FE" w:rsidRPr="003468FE">
              <w:t>ɨ</w:t>
            </w:r>
            <w:proofErr w:type="spellEnd"/>
            <w:r w:rsidR="003468FE">
              <w:t xml:space="preserve"> </w:t>
            </w:r>
            <w:proofErr w:type="spellStart"/>
            <w:r w:rsidR="003468FE">
              <w:t>ninitha</w:t>
            </w:r>
            <w:proofErr w:type="spellEnd"/>
            <w:r w:rsidR="003468FE">
              <w:t>?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suas costas?</w:t>
            </w:r>
          </w:p>
        </w:tc>
        <w:tc>
          <w:tcPr>
            <w:tcW w:w="4320" w:type="dxa"/>
          </w:tcPr>
          <w:p w:rsidR="00946CB4" w:rsidRDefault="00695FC4">
            <w:r>
              <w:t xml:space="preserve">[ </w:t>
            </w:r>
            <w:proofErr w:type="gramStart"/>
            <w:r>
              <w:t>]</w:t>
            </w:r>
            <w:proofErr w:type="spellStart"/>
            <w:r w:rsidR="003468FE">
              <w:t>wa</w:t>
            </w:r>
            <w:proofErr w:type="spellEnd"/>
            <w:proofErr w:type="gramEnd"/>
            <w:r w:rsidR="003468FE">
              <w:t xml:space="preserve"> </w:t>
            </w:r>
            <w:proofErr w:type="spellStart"/>
            <w:r w:rsidR="003468FE">
              <w:t>yaupë</w:t>
            </w:r>
            <w:proofErr w:type="spellEnd"/>
            <w:r w:rsidR="003468FE">
              <w:t xml:space="preserve"> </w:t>
            </w:r>
            <w:proofErr w:type="spellStart"/>
            <w:r w:rsidR="003468FE">
              <w:t>ninitha</w:t>
            </w:r>
            <w:proofErr w:type="spellEnd"/>
            <w:r w:rsidR="003468FE">
              <w:t>?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sua barriga?</w:t>
            </w:r>
          </w:p>
        </w:tc>
        <w:tc>
          <w:tcPr>
            <w:tcW w:w="4320" w:type="dxa"/>
          </w:tcPr>
          <w:p w:rsidR="00946CB4" w:rsidRDefault="00695FC4">
            <w:r>
              <w:t xml:space="preserve">[ </w:t>
            </w:r>
            <w:proofErr w:type="gramStart"/>
            <w:r>
              <w:t>]</w:t>
            </w:r>
            <w:proofErr w:type="spellStart"/>
            <w:r w:rsidR="003468FE">
              <w:t>wa</w:t>
            </w:r>
            <w:proofErr w:type="spellEnd"/>
            <w:proofErr w:type="gramEnd"/>
            <w:r w:rsidR="003468FE">
              <w:t xml:space="preserve"> </w:t>
            </w:r>
            <w:proofErr w:type="spellStart"/>
            <w:r w:rsidR="003468FE">
              <w:t>pisipë</w:t>
            </w:r>
            <w:proofErr w:type="spellEnd"/>
            <w:r w:rsidR="003468FE">
              <w:t xml:space="preserve"> </w:t>
            </w:r>
            <w:proofErr w:type="spellStart"/>
            <w:r w:rsidR="003468FE">
              <w:t>ninitha</w:t>
            </w:r>
            <w:proofErr w:type="spellEnd"/>
            <w:r w:rsidR="003468FE">
              <w:t>?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 xml:space="preserve">Dói o seu lado direito da </w:t>
            </w:r>
            <w:r>
              <w:t>barriga?</w:t>
            </w:r>
          </w:p>
        </w:tc>
        <w:tc>
          <w:tcPr>
            <w:tcW w:w="4320" w:type="dxa"/>
          </w:tcPr>
          <w:p w:rsidR="00946CB4" w:rsidRDefault="00695FC4">
            <w:r>
              <w:t>[ ]</w:t>
            </w:r>
            <w:r w:rsidR="003468FE">
              <w:t>XXX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seu lado esquerdo da barriga?</w:t>
            </w:r>
          </w:p>
        </w:tc>
        <w:tc>
          <w:tcPr>
            <w:tcW w:w="4320" w:type="dxa"/>
          </w:tcPr>
          <w:p w:rsidR="00946CB4" w:rsidRDefault="00695FC4">
            <w:r>
              <w:t>[ ]</w:t>
            </w:r>
            <w:r w:rsidR="003468FE">
              <w:t>XXX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sua perna?</w:t>
            </w:r>
          </w:p>
        </w:tc>
        <w:tc>
          <w:tcPr>
            <w:tcW w:w="4320" w:type="dxa"/>
          </w:tcPr>
          <w:p w:rsidR="00946CB4" w:rsidRDefault="00695FC4">
            <w:r>
              <w:t xml:space="preserve">[ </w:t>
            </w:r>
            <w:proofErr w:type="gramStart"/>
            <w:r>
              <w:t>]</w:t>
            </w:r>
            <w:proofErr w:type="spellStart"/>
            <w:r w:rsidR="003468FE">
              <w:t>wa</w:t>
            </w:r>
            <w:proofErr w:type="spellEnd"/>
            <w:proofErr w:type="gramEnd"/>
            <w:r w:rsidR="003468FE">
              <w:t xml:space="preserve"> </w:t>
            </w:r>
            <w:proofErr w:type="spellStart"/>
            <w:r w:rsidR="003468FE">
              <w:t>mathak</w:t>
            </w:r>
            <w:r w:rsidR="003468FE" w:rsidRPr="003468FE">
              <w:t>ɨ</w:t>
            </w:r>
            <w:proofErr w:type="spellEnd"/>
            <w:r w:rsidR="003468FE">
              <w:t xml:space="preserve"> </w:t>
            </w:r>
            <w:proofErr w:type="spellStart"/>
            <w:r w:rsidR="003468FE">
              <w:t>ninitha</w:t>
            </w:r>
            <w:proofErr w:type="spellEnd"/>
            <w:r w:rsidR="003468FE">
              <w:t>?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sua coxa?</w:t>
            </w:r>
          </w:p>
        </w:tc>
        <w:tc>
          <w:tcPr>
            <w:tcW w:w="4320" w:type="dxa"/>
          </w:tcPr>
          <w:p w:rsidR="00946CB4" w:rsidRDefault="00695FC4">
            <w:r>
              <w:t xml:space="preserve">[ </w:t>
            </w:r>
            <w:proofErr w:type="gramStart"/>
            <w:r>
              <w:t>]</w:t>
            </w:r>
            <w:proofErr w:type="spellStart"/>
            <w:r w:rsidR="003468FE">
              <w:t>wa</w:t>
            </w:r>
            <w:proofErr w:type="spellEnd"/>
            <w:proofErr w:type="gramEnd"/>
            <w:r w:rsidR="003468FE">
              <w:t xml:space="preserve"> </w:t>
            </w:r>
            <w:proofErr w:type="spellStart"/>
            <w:r w:rsidR="003468FE">
              <w:t>xahu</w:t>
            </w:r>
            <w:proofErr w:type="spellEnd"/>
            <w:r w:rsidR="003468FE">
              <w:t xml:space="preserve"> </w:t>
            </w:r>
            <w:proofErr w:type="spellStart"/>
            <w:r w:rsidR="003468FE">
              <w:t>ninitha</w:t>
            </w:r>
            <w:proofErr w:type="spellEnd"/>
            <w:r w:rsidR="003468FE">
              <w:t>?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seu joelho?</w:t>
            </w:r>
          </w:p>
        </w:tc>
        <w:tc>
          <w:tcPr>
            <w:tcW w:w="4320" w:type="dxa"/>
          </w:tcPr>
          <w:p w:rsidR="00946CB4" w:rsidRDefault="00695FC4">
            <w:r>
              <w:t xml:space="preserve">[ </w:t>
            </w:r>
            <w:proofErr w:type="gramStart"/>
            <w:r>
              <w:t>]</w:t>
            </w:r>
            <w:proofErr w:type="spellStart"/>
            <w:r w:rsidR="003468FE">
              <w:t>wa</w:t>
            </w:r>
            <w:proofErr w:type="spellEnd"/>
            <w:proofErr w:type="gramEnd"/>
            <w:r w:rsidR="003468FE">
              <w:t xml:space="preserve"> </w:t>
            </w:r>
            <w:proofErr w:type="spellStart"/>
            <w:r w:rsidR="003468FE">
              <w:t>maheko</w:t>
            </w:r>
            <w:proofErr w:type="spellEnd"/>
            <w:r w:rsidR="003468FE">
              <w:t xml:space="preserve"> </w:t>
            </w:r>
            <w:proofErr w:type="spellStart"/>
            <w:r w:rsidR="003468FE">
              <w:t>ninitha</w:t>
            </w:r>
            <w:proofErr w:type="spellEnd"/>
            <w:r w:rsidR="003468FE">
              <w:t>?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seu tornozelo?</w:t>
            </w:r>
          </w:p>
        </w:tc>
        <w:tc>
          <w:tcPr>
            <w:tcW w:w="4320" w:type="dxa"/>
          </w:tcPr>
          <w:p w:rsidR="00946CB4" w:rsidRDefault="00695FC4">
            <w:r>
              <w:t>[ ]</w:t>
            </w:r>
            <w:r w:rsidR="003468FE">
              <w:t>XXX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seu pé?</w:t>
            </w:r>
          </w:p>
        </w:tc>
        <w:tc>
          <w:tcPr>
            <w:tcW w:w="4320" w:type="dxa"/>
          </w:tcPr>
          <w:p w:rsidR="00946CB4" w:rsidRDefault="00695FC4">
            <w:r>
              <w:t xml:space="preserve">[ </w:t>
            </w:r>
            <w:proofErr w:type="gramStart"/>
            <w:r>
              <w:t>]</w:t>
            </w:r>
            <w:proofErr w:type="spellStart"/>
            <w:r w:rsidR="00DA717D">
              <w:t>wa</w:t>
            </w:r>
            <w:proofErr w:type="spellEnd"/>
            <w:proofErr w:type="gramEnd"/>
            <w:r w:rsidR="00DA717D">
              <w:t xml:space="preserve"> </w:t>
            </w:r>
            <w:proofErr w:type="spellStart"/>
            <w:r w:rsidR="00DA717D">
              <w:t>mahuku</w:t>
            </w:r>
            <w:proofErr w:type="spellEnd"/>
            <w:r w:rsidR="00DA717D">
              <w:t xml:space="preserve"> </w:t>
            </w:r>
            <w:proofErr w:type="spellStart"/>
            <w:r w:rsidR="00DA717D">
              <w:t>ninitha</w:t>
            </w:r>
            <w:proofErr w:type="spellEnd"/>
            <w:r w:rsidR="00DA717D">
              <w:t>?</w:t>
            </w:r>
          </w:p>
        </w:tc>
      </w:tr>
      <w:tr w:rsidR="00946CB4">
        <w:tc>
          <w:tcPr>
            <w:tcW w:w="4320" w:type="dxa"/>
          </w:tcPr>
          <w:p w:rsidR="00946CB4" w:rsidRDefault="00695FC4">
            <w:r>
              <w:t>Dói o seu dedo do pé?</w:t>
            </w:r>
          </w:p>
        </w:tc>
        <w:tc>
          <w:tcPr>
            <w:tcW w:w="4320" w:type="dxa"/>
          </w:tcPr>
          <w:p w:rsidR="00946CB4" w:rsidRDefault="00695FC4">
            <w:r>
              <w:t>[ ]</w:t>
            </w:r>
            <w:proofErr w:type="spellStart"/>
            <w:r w:rsidR="00DA717D">
              <w:t>wa</w:t>
            </w:r>
            <w:proofErr w:type="spellEnd"/>
            <w:r w:rsidR="00DA717D">
              <w:t xml:space="preserve"> </w:t>
            </w:r>
            <w:proofErr w:type="spellStart"/>
            <w:r w:rsidR="00DA717D">
              <w:t>mahukuhe</w:t>
            </w:r>
            <w:proofErr w:type="spellEnd"/>
            <w:r w:rsidR="00DA717D">
              <w:t xml:space="preserve"> ninitha?</w:t>
            </w:r>
            <w:bookmarkStart w:id="0" w:name="_GoBack"/>
            <w:bookmarkEnd w:id="0"/>
          </w:p>
        </w:tc>
      </w:tr>
    </w:tbl>
    <w:p w:rsidR="00695FC4" w:rsidRDefault="00695FC4"/>
    <w:sectPr w:rsidR="00695F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8FE"/>
    <w:rsid w:val="00695FC4"/>
    <w:rsid w:val="00946CB4"/>
    <w:rsid w:val="00AA1D8D"/>
    <w:rsid w:val="00B47730"/>
    <w:rsid w:val="00CB0664"/>
    <w:rsid w:val="00DA71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FF807E-BCA3-4665-B4AF-4F3D26444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RAFAEL</cp:lastModifiedBy>
  <cp:revision>2</cp:revision>
  <dcterms:created xsi:type="dcterms:W3CDTF">2013-12-23T23:15:00Z</dcterms:created>
  <dcterms:modified xsi:type="dcterms:W3CDTF">2025-06-14T12:29:00Z</dcterms:modified>
  <cp:category/>
</cp:coreProperties>
</file>